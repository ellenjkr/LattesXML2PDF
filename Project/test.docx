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Heading1"/>
      </w:pPr>
      <w:r>
        <w:t>Artigos completos publicados em periódicos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UHLENDORF, Roseli da Silveira; VIEL, Felipe; SILVA, Eduardo Alves da; ZEFERINO, Cesar Albenes. An MPI-based MPSoC Platform in FPGA. IEEE Latin America Transactions, v. 19, p. 697-705,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LUCAS D. L.; PEREIRA, THIAGO F.; LEITHARDT, VALDERI R. Q.; SEMAN, LAIO O.; ZEFERINO, CESAR A.. Hybrid Impedance-Admittance Control for Upper Limb Exoskeleton Using Electromyography. Applied Sciences-Basel, v. 10, p. 7146-,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CESCONETTO, JONAS; AUGUSTO SILVA, LUÍS; BORTOLUZZI, FABRICIO; NAVARRO-CÁCERES, MARÍA; A. ZEFERINO, CESAR; R. Q. LEITHARDT, VALDERI. PRIPRO-Privacy Profiles: User Profiling Management for Smart Environments. ELECTRONICS, v. 9, p. 1519-1519:22,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PARREIRA, WEMERSON DELCIO; SUSIN, Altamiro Amadeu; ZEFERINO, Cesar Albenes. A Hardware Accelerator for Onboard Spatial Resolution Enhancement of Hyperspectral Images. IEEE Geoscience and Remote Sensing Letters, v. 17, p. 1-5,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ALVES DA SILVA, EDUARDO; KREUTZ, Márcio Eduardo; ZEFERINO, Cesar Albenes. Experimental Data from the Simulation of On-Chip Communication Architectures using RedScarf Simulation Environment. DATA IN BRIEF, v. 1, p. 104725-104738,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R.; ZEFERINO, CESAR A.; DILILLO, LUIGI; BEZERRA, EDUARDO A.. Maximizing the Inner Resilience of a Network-on-Chip through Router Controllers Design. SENSORS, v. 19, p. 5416-,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EDUARDO A.; KREUTZ, MÁRCIO E.; ZEFERINO, CESAR A.. RedScarf: an open-source multi-platform simulation environment for performance evaluation of Networks-on-Chip. JOURNAL OF SYSTEMS ARCHITECTURE, v. 99, p. 101633-101648,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MELO, Douglas Rossi; BEZERRA, Eduardo Augusto; ZEFERINO, Cesar Albenes. Mechanisms to Provide Fault Tolerance to a Network-on-Chip. IEEE Latin America Transactions, v. 15, p. 1034-1042,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WEIDLE JR., Guilherme Frederico; ZEFERINO, Cesar Albenes. Sistema integrado para o processamento do Filtro de Difusão Anisotrópica em FPGA. REVISTA DE SISTEMAS E COMPUTAÇÃO - RSC, v. 7, p. 406-424,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LUIS. Avaliação Empírica da Proposta Interdisciplinar de Uso dos Processadores BIP. REVISTA BRASILEIRA DE INFORMÁTICA NA EDUCAÇÃO, v. 23, p. 99-110,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Uma Análise sobre Ferramentas de Redes-em-Chip e seus Recursos para Uso no Ensino. International Journal of Computer Architecture Education, v. 4, p. 29-32,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XIRU: Interface de Rede Extensível para Integração de Núcleos a uma Rede-em-Chip. REVISTA DE INFORMÁTICA TEÓRICA E APLICADA: RITA, v. 21, p. 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Conceitos e Revisão do Estado da Arte. REVISTA DE INFORMÁTICA TEÓRICA E APLICADA: RITA, v. 21, p. 110-,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 - Ambiente de Desenvolvimento Integrado para a Arquitetura dos Processadores BIP. REVISTA BRASILEIRA DE INFORMÁTICA NA EDUCAÇÃO, v. 18, p. 32-43,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PEREIRA, Maicon Carlos; RAABE, André Luis Alice; ZEFERINO, Cesar Albenes. Um processador básico para o ensino de conceitos de arquitetura e organização de computadores. Hífen (Uruguaiana), v. 30, p. 73-80,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TORRES, Roberto Miguel; CANCIAN, Rafael Luiz. Escalonamento de requisições em um sistema para gerenciamento do acesso a um observatório remoto. Hífen (Uruguaiana), v. , p. 243-250,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Hífen (Uruguaiana), v. 28, p. 83-88,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Centralizados para a Síntese de Redes-em-Chip. Hífen (Uruguaiana), v. , p. 91-96,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 e Avaliação de Árbitros para Redes-em-Chip. Hífen (Uruguaiana), v. 26, p. 81-86,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      </w:r>
          </w:p>
        </w:tc>
      </w:tr>
    </w:tbl>
    <w:p>
      <w:pPr>
        <w:pStyle w:val="Heading1"/>
      </w:pPr>
      <w:r>
        <w:t>Livros publicados/organizados ou edições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ROSA JUNIOR, Leomar Soares da; AGOSTINI, Luciano Volcan; ZEFERINO, Cesar Albenes; BOEMO, Eduardo; GLESNER, Manfred. Proceedings of the 8th Southern Programmable Logic Conference. 1. ed. Bento Gonçalves: UFPEL, 2012. v. . 258p.</w:t>
            </w:r>
          </w:p>
        </w:tc>
      </w:tr>
    </w:tbl>
    <w:p>
      <w:pPr>
        <w:pStyle w:val="Heading1"/>
      </w:pPr>
      <w:r>
        <w:t>Capítulos de livros publicados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In: GÜNTZEL, José; FRANCO, Denis; REIS, Ricardo. (Org.). V Escola de Microeletrônica Sul (livro texto) Porto Alegre: SBC, 2003, p. 93-104.</w:t>
            </w:r>
          </w:p>
        </w:tc>
      </w:tr>
    </w:tbl>
    <w:p>
      <w:pPr>
        <w:pStyle w:val="Heading1"/>
      </w:pPr>
      <w:r>
        <w:t>Textos em jornais de notícias/revistas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Todos a bordo? A invasão dos sistemas embarcados no dia-a-dia do mundo contemporâneo. A Notícia, Joiville, p. 4-, 2007.</w:t>
            </w:r>
          </w:p>
        </w:tc>
      </w:tr>
    </w:tbl>
    <w:p>
      <w:pPr>
        <w:pStyle w:val="Heading1"/>
      </w:pPr>
      <w:r>
        <w:t>Trabalhos completos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CESAR. Análise do tráfego interno em uma Rede-em-Chip por meio de simulação. In: 9o Computer on the Beach (COTB), 2018, Florianópolis. Anais.... Itajaí: Univali, 2018.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GAYA, Fernando Luis; ZEFERINO, Cesar Albenes; MELO, Douglas Rossi; BEZERRA, Eduardo Augusto. AMBA-AHB network interface for core interconnection in a Network-on-Chip. In: IBERCHIP WORKSHOP (IWS), 2017, Bariloche. Proceedings.... : , 2017. p. 82-85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ZEFERINO, Cesar Albenes. A module for remote reconfiguration of FPGAs in satellites. In: IBERCHIP WORKSHOP (IWS), 2017, Barilhoce. Proceedings.... : , 2017. p. 50-53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 Albenes. Produção de material instrucional para o ambiente de Simulação RedScarf.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BRUNO; ZEFERINO, CESAR; VIEIRA, PAULO. Simulador Web para a Família de Processadores BIP. In: XXVIII Simpósio Brasileiro de Informática na Educação SBIE (Brazilian Symposium on Computers in Education), 2017, Recife. . : , 2017. p. 827-836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METZGER, Luiz Gustavo; ZEFERINO, Cesar Albenes. On the development of a Qt-based multithread NoC simulator. In: WORKSHOP ON CIRCUITS AND SYSTEMS DESIGN (WCAS), 4., 2014, Aracajú. Proceedings.... Aracajú: UFS, 2014.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Adding fault-tolerance to a Network-on-Chip. In: SOUTH SYMPOSIUM ON MICROELECTRONICS (SIM 2013), 28., 2013, Porto Alegre. Proceedings.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Implementation of techniques for fault tolerance in a Network-on-Chip. In: SYMPOSIUM ON COMPUTING SYSTEMS (WSCAD-SCC 2010), 11., 2010, Petrópolis. Anais. Los Alamitos: IEEE Computer Society, 2010. p. 80-87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PIRES, Pablo Pereira; ZEFERINO, Cesar Albenes. Verificação funcional aplicada a Redes-em-Chip. In: IBERCHIP WORKSHOP (IWS 2010), 16., 2010, Foz do Iguaçu. Proceedings.... [S.l.: s.n.], 2010. p. 66-69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ZEFERINO, Cesar Albenes. Performance evaluation of a Network-on-Chip by using a SystemC-based simulator. In: SOUTH SYMPOSIUM ON MICROELECTRONICS, 24., 2009, Pelotas. Proceedings.... Pelotas: UFPel, 2009.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Adding mechanisms for QoS to a Network-on-Chip. In: SYMPOSIUM ON INTEGRATED CIRCUITS AND SYSTEMS (SBCCI 2009), 22., 2009, Natal. Proceedings.... New York: ACM, 2009. p. 153-158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FRANTZ, Lúcio; ZEFERINO, Cesar Albenes. Gerador de tráfego para Redes-em-Chip baseado no PicoBlaze. In: CONFERÊNCIA IBÉRICA DE SISTEMAS E TECNOLOGIAS DE INFORMAÇÃO, 2009, Póvoa de Varzim. Anais.... Porto: FEUP, 2009.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Analysis of the cost of implementation techniques for QoS on a Network-on-Chip. In: SOUTH SYMPOSIUM ON MICROELECTRONICS (SIM 2009), 24., 2009, Pelotas. Proceedings.... Pelotas: UFPel, 2009. p. 165-168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Desenvolvimento de um IP sintetizável para uma interface escravo de rede LIN. In: WORKSHOP IBERCHIP (IWS 2009), 15., 2009, Buenos Aires. Memorias.... : , 2009. p. 510-515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SALVADOR, Caroline Farias; RAABE, André Luis Alice; ZEFERINO, Cesar Albenes. PicoBlaze C: a compiler for PicoBlaze microcontroller core. In: SOUTH SIMPOSIUM ON MICROELECTRONICS, 24., 2009, Pelotas. Proceedings.... Pelotas: UFPel, 2009. p. 45-48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Aplicação do protocolo LIN como sub-rede CAN. In: CONFERÊNCIA INTERNACIONAL DE APLICAÇÕES INDUSTRIAIS (INDUSCON), 2008, Poços de Caldas. Anais.... : , 2008.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Architectural specification of a microcontroller by using ArchC. In: SOUTH SYMPOSIUM ON MICROELECTRONICS, 2008, Bento Gonçalves. Proceedings?. Porto Alegre: SBC, 2008. p. 99-103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Soft cores for performance evaluation of NoCs in FPGA. In: SOUTH SYMPOSIUM ON MICROELECTRONICS, 2008, Bento Gonçalves. Proceedings?. Porto Alegre: SBC, 2008. p. 37-40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Parametric Vhdl Models of Arbiters for Networks-On-Chip. In: III Student Forum on Microelectronics, 2003, São Paulo. Proceedings. São Paulo: FATEC,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System-on-Chip Interconnection Network. In: 18th SOUTH SYMPOSIUM ON MICROELECTRONICS, 2003, Novo Hamburgo. Proceedings. Novo Hamburgo: FEEVALE, 2003. p. 145-148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Router Architecture for Systems-on-Chip. In: 18th SOUTH SYMPOSIUM ON MICROELECTRONICS, 2003, Novo Hamburgo. Proceedings. Novo Hamburgo: FEEVALE, 2003.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SoCIN: A Parametric and Scalable Network-on-Chip. In: 16th (INT.) SYMPOSIUM ON INTEGRATED CIRCUITS AND SYSTEMS DESIGN (SBCCI), 2003, São Paulo. Proceedings. Los Alamitos: IEEE CS Press, 2003. p. 169-174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GREINER, Alain; SUSIN, Altamiro Amadeu. Evaluating On-Chip Communication Architectures. In: 17th SOUTH SYMPOSIUM ON MICROELECTRONICS, 2002, Gramado. Proceedings. Porto Alegre: Instituto de Informática da UFRGS, 2002. p. 136-139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SUSIN, Altamiro Amadeu. Trends in Designing Complex Systems. In: MICROELECTRONICS SEMINAR, 2001, Santa Maria. Proceedings. Porto Alegre: Instituto de Informática da UFRGS, 2001. p. 89-94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Amadeu; CARRO, Luigi. Projeto em VHDL de uma Rede de Interconexão Experimental. In: (INT.) WORKSHOP IBERCHIP, 1999, Lima. Memorias. Lima: Hozlo S.L.R, 1999. p. 277-284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FRÖHLICH, Antônio Augusto; SILVA, Valéria Alves. Process Communication in Nó//. In: INTERNATIONAL CONFERENCE ON INFORMATION SYSTEMS ANALYSIS AND SYSTEMS, 1996, Orlando. Proceedings. : , 1996.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      </w:r>
          </w:p>
        </w:tc>
      </w:tr>
    </w:tbl>
    <w:p>
      <w:pPr>
        <w:pStyle w:val="Heading1"/>
      </w:pPr>
      <w:r>
        <w:t>Resumos expandidos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MELO, DOUGLAS R.; ZEFERINO, CESAR A.; BEZERRA, EDUARDO A.. Analysis of LEON3 systems integration for a Network-on-Chip. In: 2018 IEEE 19th LatinAmerican Test Symposium (LATS), 2018, Sao Paulo. 2018 IEEE 19th Latin-American Test Symposium (LATS). New York: IEEE, 2018.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METZGER, Luiz Gustavo; ZEFERINO, Cesar Albenes; FLOREZ, M. J. S.. Modeling attacks on NoC-based SoCs. In: MICROELECTRONICS STUDENTS FORUM (SFORUM), 14., 2014, Aracajú. Proceedings.... Aracajú: UFS, 2014.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RAABE, André Luis Alice; ZEFERINO, Cesar Albenes. BIP IV: Ampliando o potencial pedagógico da ferramenta Bipide. In: SIMPÓSIO BRASILEIRO DE INFORMÁTICA NA EDUCAÇÃO, 2011, Aracajú. Proceedings.... S.l.: s.n., 2011. p. 841-843</w:t>
            </w:r>
          </w:p>
        </w:tc>
      </w:tr>
    </w:tbl>
    <w:p>
      <w:pPr>
        <w:pStyle w:val="Heading1"/>
      </w:pPr>
      <w:r>
        <w:t>Resumos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PAULO; ZEFERINO, CESAR; PERES, BRUNO. Bipide Web: Construção de uma Versão Online do Ambiente de Desenvolvimento Integrado Bipide. In: VI Congresso Brasileiro de Informática na Educação, 2017, Recife. . : , 2017. p. 91-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Codificação de dados Bus-invert aplicada na redução do consumo de energia na rede SoCIN com avaliação em tecnologia ASIC.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Avaliação da confiabilidade do protocolo LIN em aplicações aeroespaciais.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CANCIAN, Rafael Luiz; TORRES, Roberto Miguel. Sistema Web para gerenciamenro de requisições de um observatório. In: REUNIÃO ANUAL DA SOCIEDADE ASTRONÔMICA BRASILEIRA, 31., 2005, . Boletim da Sociedade Astronômica Brasileira. São Paulo:: Sociedade Astronômica Brasileira, 2005. p. 192-192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FIAMONCINI, Julio Cesar; VALLE FILHO, Adhemar Maria do; ZEFERINO, Cesar Albenes. PROPIC: A Hardware/Software Platform for the Synthesis of Microcontroller-based Systems in FPGA. In: 4th Students Forum on Microelectronics, 2004, Porto de Galinhas. Proceedings. S.l.: s.n.,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Desenvolvimento de um Modelo de Microcontrolador Parametrizável em VHDL para Síntese em FPGA. In: XIX Congresso Regional de Iniciação Científica e Tecnológica em Engenharia, 2004, Curitiba. Anais. Curitiba: UFPR,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Redes-em-Chip. In: III Seminário de Iniciação Científica da UNIVALI, 2004, BIguaçu. Anais. Itajaí: UNIVALI, 2004. p. 31-31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DALFOVO, Edson; BARON, Sidnei; CANCIAN, Rafael Luiz; ZEFERINO, Cesar Albenes. Desenvolvimento de Sistemas Emvarcados para Controle de Acesso a Ambiente.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Adaptadores de Comunicação de Protocolos Padrão para o Protocolo de uma Rede-em-Chip.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MACHADO, Marcel Antônio de Souca; ZEFERINO, Cesar Albenes. Ferramentas de Apoio ao Projeto de Redes-em-Chip.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 em 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ZEFERINO, Cesar Albenes. Desenvolvimento de Drivers de Dispositivos para uma Plataforma de Sistema Embarcado.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Networks-on-Chip: Architectures and Models to Evaluate Area and Performance. In: Int. IFIP WG 10.5 Conference on Very Large Scale Integration of System-on-Chip, 2003, Darmstadt. Proceedings. Darmstadt: Technische Universitat Darmstadt, 2003. p. 449-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Models to Evaluate Area and Performance of On-Chip Interconnection Architectures. In: 2nd International Information and Telecommunication Technologies Symposium, 2003, Florianópolis. Proceedings. Fundaçao Barddal Educ. e Cult.: Florianópolis,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Projeto, Síntese e Avaliação de Unidades Aritmética Lógica em FPGA. In: XVII Congresso Regional de Iniciação Científica e Tecnológica em Engenharia, 2002, Passo Fundo. Anais. Passo Fundo: Editora UPF, 2002.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Proposal of Interconnect Network Architecture for Multiprocessor Systems and High Level Synthesis. In: MICROELECTRONICS SEMINAR, 1998, Bento Gonçalves. Proceedings. Porto Alegre: Instituto de Informática da UFRGS, 1998. p. 193-194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Humberto; PINHEIRO, José Renes; COLLING, Ivan Eidt. Simulação Dinâmica do Motor de Indução com Controle Vetorial. In: JORNADA DE PESQUISA DA UFSM, 1992, Santa Maria. Anais. Santa Maria: Editora da UFSM, 1992. p. 565-565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BALDISSERA, Fábio Antônio; PEREIRA, Dalnei da Veiga; CHIESA, Juarez; RAISER, A. G.; ZEFERINO, Cesar Albenes. Estudo do Criocongelamento Progressivo de Células de Medula Óssea Canina Utilizando o Sistema Cryoson. In: Jornada de Pesquisa da UFSM, 1992, Santa Maria. Anais. Santa Maria: Editora da UFSM, 1992. p. 81-81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COLLING, Ivan Eidt; ZEFERINO, Cesar Albenes; PINHEIRO, Humberto; PINHEIRO, José Renes. Simulação do Motor de Indução Baseado no Princípio da Orientação pelo Campo. In: SALÃO DE INICIAÇÃO CIENTÍFICA, 1992, Porto Alegre. Anais. Porto Alegre: Editora da UFRGS, 1992. p. 175-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BALDISSERA, Fábio Antônio; PEREIRA, Dalnei da Veiga; CHIESA, Juarez; RAISER, A. G.. Estudo do Sistema Cryoson Aplicado ao Congelamento de Medula Óssea Canina. In: SALÃO DE INICIAÇÃO CIENTÍFICA, 1992, Porto Alegre. Anais. Porto Alegre: Editora da UFRGS, 1992. p. 177-177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JORNADA DE PESQUISA DA UFSM, 1991, Santa Maria. Anais. Santa Maria: Editora da UFSM, 1991. p. 183-183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Renes; ROCHA, Thomaz Port da. O Microcontrolador 80C196 Associado a Inversores. In: SALÃO DE INICIAÇÃO CIENTÍFICA, 1991, Porto Alegre. Anais. Porto Alegre: Editora da UFRGS, 1991. p. 174-174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SALÃO DE INICIAÇÃO CIENTÍFICA, 1991, Porto Alegre. Anais. Porto Alegre: Editora da UFRGS, 1991. p. 242-242</w:t>
            </w:r>
          </w:p>
        </w:tc>
      </w:tr>
    </w:tbl>
    <w:p>
      <w:pPr>
        <w:pStyle w:val="Heading1"/>
      </w:pPr>
      <w:r>
        <w:t>Apresentações de Trabalho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A Importância da Pesquisa na Formação do Mestre Profissional em Gestão de Políticas Públicas. 2019.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ALBENES ZEFERINO, CESAR. Laboratório de Sistemas Embarcados e Distribuídos.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COMUNELLO, Eros; CABRAL, Rodrigo Becke. Painel P&amp;D em Computação Aplicada.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e pesquisas no Laboratório de Sistemas Embarcados e Distribuídos.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Arquitetura de Redes em Chip. 2012.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Engenharia de Computação.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2011.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Provimento de tolerância a faltas em Redes-em-Chip. 2010.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Parcerias e capacidade de investimentos em inovação.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VEIGA, Fabrício. Provimento de tolerância a faltas em Redes-em-Chip.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 da UNIVALI.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2009.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Projeto de Redes-em-Chip para Sistemas Multicore.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para sistemas multicore. 2008.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Mestrado em Computação Aplicada da UNIVALI e a Sociedade Brasileira de Computação. 2007.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2007.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TORRES, Roberto Miguel; CANCIAN, Rafael Luiz; ZEFERINO, Cesar Albenes. AstroFácil: Sistema Computacional Embarcado para Automatização de Telescópios de Pequeno Porte.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Computação Embarcada. 2006.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a Redes em Chip. 2005.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Uma arquitetura de roteador parametrizável para a síntese de Redes-em-Chip.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Conceitos e metodologias para o projeto de circuitos integrados. 2003.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1999.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 Lógica Programável. 1997.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Multicomputador Nó//. 1995.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Harry. Um multicomputador com sistema experimental de comunicação. 1995. (Apresentação de Trabalho/Congresso)</w:t>
            </w:r>
          </w:p>
        </w:tc>
      </w:tr>
    </w:tbl>
    <w:p>
      <w:pPr>
        <w:pStyle w:val="Heading1"/>
      </w:pPr>
      <w:r>
        <w:t>Outras produções bibliográficas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Um estudo sobre a transformada discreta do cosseno e sua aplicacao na codificacao de video digital. Porto Alegre: CPGCC da UFRGS, 1999 (Trabalho Individual).</w:t>
            </w:r>
          </w:p>
        </w:tc>
      </w:tr>
    </w:tbl>
    <w:p>
      <w:pPr>
        <w:pStyle w:val="Heading1"/>
      </w:pPr>
      <w:r>
        <w:t>Assessoria e consultoria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externo do processo de análise de projetos de pesquisa para a Pró-Reitoria de Pesquisa e Pós-Graduação da Universidade Regional de Blumenau nos programas PIBIC/CNPq e PIBIC/FURB.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Membro do Comitê de Avaliação de propostas para Projeto do Sistema Brasileiro de TV Digital (MC/MCT/FINEP/FUNTEL). 2004.</w:t>
            </w:r>
          </w:p>
        </w:tc>
      </w:tr>
    </w:tbl>
    <w:p>
      <w:pPr>
        <w:pStyle w:val="Heading1"/>
      </w:pPr>
      <w:r>
        <w:t>Programas de computador sem registro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 Pereira. BipWeb.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RedScarf - Network-on-Chip Simulator.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BIP/OS: sistema operacional de tempo real para o microcontrolador uBIP.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Bipide 4.0.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Albenes; WAGNER, Flávio Rech. Bipide 3.0.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BrownPepper 2009.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Albenes. BipIde - IDE para programação com o processador BIP.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Thiago Felski; BRUCH, Jaison Valmor. X Gsim: Plataforma para avaliação de desempenho de Rede-em-Chip.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RTL do roteador ParIS.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medidor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gerador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HOSTINS, Higor; VIEIRA, Paulo Viniccius. PIC Tools. 2005.</w:t>
            </w:r>
          </w:p>
        </w:tc>
      </w:tr>
    </w:tbl>
    <w:p>
      <w:pPr>
        <w:pStyle w:val="Heading1"/>
      </w:pPr>
      <w:r>
        <w:t>Produtos tecnológicos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Albenes. XIRU: Extensible Interface for Routing Unit.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ZEFERINO, Cesar Albenes. LIN IP Verilog.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ParIS 2: A Parameterizable Interconnect Switch for Networks-on-Chip with QoS.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LIN IP VHDL.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SANTANA, Rodrigo Martins; ZEFERINO, Cesar Albenes. Soft-cores em VHDL sintetizável de adaptadores de interface OCP/SoCIN baseados no protocolo OCP Básico.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PIC16vhdl.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Espirito. ParIS (Parameterizable Interconnection Switch).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RASoC (Router Architecture for SoC).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RSPIN - Router for SPIN (Scalable, Programmable Interconnection Network). 2001.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GONTIJO, Walter. Interface PCI integrada em FPGA. 1997.</w:t>
            </w:r>
          </w:p>
        </w:tc>
      </w:tr>
    </w:tbl>
    <w:p>
      <w:pPr>
        <w:pStyle w:val="Heading1"/>
      </w:pPr>
      <w:r>
        <w:t>Trabalhos técnicos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XXXX30-2021-7.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XXXX31-2020-9.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do CNPq - Processo No XXXX52-2020-1.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XXXXX.XXXX74-2019-00.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05/2019 - PIBIC.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02/2019 - Programa de Bolsas de Pesquisa do Artigo 170.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XXXX41-2019-9.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ad-hoc da Capes - Processo No. XXXXX.XXXX98-2019-00.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XXXXX.XXXX87-2018-01. 2018.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SBMicro - Avaliador de dissertação submetida ao Concurso de Teses e Dissertações 2017.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Avaliador de proposta submetida ao Edital 35/2017 - Programa de Apoio a Eventos no Pai&amp;#769;s - PAEP (Processo XXXX.155263/2017-00.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05-2016.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06-2014.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03/2017 - PIBIC.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02/2017 - Programa de Bolsas de Pesquisa do Artigo 170.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05/2017 - ProBIC.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04/2017 - PIBITI.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02/2016 - Programa de Bolsas de Pesquisa do Artigo 170.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XXXX34-16-3.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XXXX97-16-0.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XXXX84-13-9.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03/2016 - PIBIC.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XXXX63-16-5.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04/2016 - PIBITI.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05/2016 - ProBIC.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da SBMicro - Avaliador de dissertação submetida ao Concurso de Teses e Dissertações 2016.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XXXX87-16-4.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XX54-15-88.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XX86-15-21.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XX98-15-16.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03/2015 - PIBIC.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XX01-15-12.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05/2015 - ProBIC.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04/2015 - PIBITI.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XX39-15-71.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XX13-15-09.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Elsevier - Avaliador de livro didático.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XXX51-14-3.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02/2015 - Art. 170.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03/2014.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04/2014.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05/2014.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XX28-14-4.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XX05-14-1.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XX14-14-93.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02/2014 - Programa de Bolsas de Pesquisa do Artigo 170.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XX48-14-58.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XX73-14-01.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XX22-14-08.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XX50-14-32.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XX02-14-47.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XX84-14-4.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XX93-14-52.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05/2014 - ProBIC.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04/2014 - PIBITI.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03/2014 - PIBIC.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XX02-14-51.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XX16-14-1.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XXX41-13-1.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XX40-13-0.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XX29-13-8.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Avaliação do Prêmio Capes de Teses.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XXX93-12-2.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XX57-13-71.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Profissional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XX60-13-20.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XX0-13-80.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XX02-13-31.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XXX44-13-7.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03/2013 - PIBIC.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Seminário de Acompanhamento de Programas de Pós-Graduação em Ciência da Computação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XX51-13-5.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de Pedidos de Reconsideração da Avaliação Trienal 2013 da área de Ciência da Computação.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XX67-13-9.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02/2013 - Programa de Bolsas de Pesquisa do Artigo 170.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XX42-13-07.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XX30-13-17.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XX18-13-6.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Prêmio Capes de Teses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Acadêmico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XXX69-13-3.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04/2013 - PIBITI.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05/2013 - ProBIC.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XX00-13-08.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XXXX27/2013-3.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Elaboração do Qualis e DOC Área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07/2012.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XXXX70/2012-5.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relatório final de projeto aprovado no Edital 03/2011.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XX95-12-91.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02/2012 - Programa de Bolsas de Pesquisa do Artigo 170.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XX38-12-52.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CASANOVA, Marco Antonio; CACERES, Edson Roberto. Consultor ad hoc da Capes - Prêmio Capes de Teses - Ano 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XXX05-12-0.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XXX16-12-2.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Julgamento de Propostas de MINTER/DINTER e Mestrado Profissional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03/2011 - PIBITI.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02/2011 - PIBIC/CNPq.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XXXX99/2011-0.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XXXX42/2011-0.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Acompanhamento da Reunião de Coordenadores de PPG da área de Ciência da Computação - Ano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02/2010 - PIBIC/CNPq.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01/2010 - Programa de Bolsas de Pesquisa do Artigo 170.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03/2010 - ProBIC.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02/2009 - PIBIC/CNPq.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01/2008 - Programa de Bolsas de Pesquisa do Artigo 170.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03/2008 - ProBIC.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01/2007 - Programa de Bolsas de Pesquisa do Artigo 170.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FAPESC - Chamada Pública para Pesquisa Universal CT&amp;I FAPESC 03/2006.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02/2006 - Programa de Bolsas de Pesquisa do Artigo 170.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04/2006 - ProBIC.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FURB - Programas PIBIC/CNPq e ProBIC/CNPq 2005.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02/2005 - ProBIC.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03/2005 - PIBIC.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01/2005 - Programa de Bolsas de Pesquisa do Artigo 170.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FINEP - Comitê de Avaliação de Projetos referente à carta-convite MC/MCT/FINEP/FUNTTEL 06/2004.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01/2004 - Programa de Bolsas de Pesquisa do Artigo 170.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aos programas de bolsas ProBIC e PIBIC 2003. 2003.</w:t>
            </w:r>
          </w:p>
        </w:tc>
      </w:tr>
    </w:tbl>
    <w:p>
      <w:pPr>
        <w:pStyle w:val="Heading1"/>
      </w:pPr>
      <w:r>
        <w:t>Entrevistas, mesas redondas, programas e comentários na mídia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SPANN, James; MATTEI, Andre Luiz Pierri. Impacto do ensino de engenharia e de ciências na indústria e no desenvolvimento econômico,, 2017. (Programa de rádio ou TV/Mesa redonda).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