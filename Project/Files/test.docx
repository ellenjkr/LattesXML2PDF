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Apresentação</w:t>
      </w:r>
    </w:p>
    <w:p>
      <w:pPr>
        <w:pStyle w:val="Heading1"/>
      </w:pPr>
      <w:r>
        <w:t>Cesar Albenes Zeferino</w:t>
      </w:r>
    </w:p>
    <w:p>
      <w:pPr>
        <w:spacing w:before="80" w:after="80"/>
      </w:pPr>
      <w:r>
        <w:t>Endereço para acessar este CV: http://lattes.cnpq.br/9888386354516064</w:t>
      </w:r>
    </w:p>
    <w:p>
      <w:pPr>
        <w:spacing w:before="80" w:after="80"/>
      </w:pPr>
      <w:r>
        <w:t>ID Lattes: 9888386354516064</w:t>
      </w:r>
    </w:p>
    <w:p>
      <w:pPr>
        <w:spacing w:before="80" w:after="80"/>
      </w:pPr>
      <w:r>
        <w:t>Última atualização do currículo em 12/07/2021</w:t>
      </w:r>
    </w:p>
    <w:p>
      <w:pPr>
        <w:pStyle w:val="Heading1"/>
      </w:pPr>
      <w:r>
        <w:t>Resumo</w:t>
      </w:r>
    </w:p>
    <w:p>
      <w:pPr>
        <w:spacing w:line="300" w:lineRule="exact"/>
        <w:jc w:val="both"/>
      </w:pPr>
      <w:r>
        <w:t>Possui graduação em Engenharia Elétrica pela Universidade Federal de Santa Maria (1993), mestrado em Ciência da Computação pela Universidade Federal de Santa Catarina (1996) e doutorado em Ciência da Computação pela Universidade Federal do Rio Grande do Sul (2003), com estágio na Université Pierre et Marie Curie / Sorbonne University (2001). Tem experiência em ensino, pesquisa e desenvolvimento na área de Computação, com ênfase em Arquitetura de Sistemas de Computação. &amp;#10;&amp;#10;Atualmente é professor da Universidade do Vale do Itajaí, onde é Gerente de Pesquisa e Pós-Graduação da Instituição e líder do grupo de pesquisa LEDS - Laboratory of Embedded and Distributed Systems.. &amp;#10;&amp;#10;É membro da Sociedade Brasileira de Computação (SBC), da Sociedade Brasileira de Microeletrônica (SBMicro) e da IEEE Circuits and Systems Society. É também membro consultor ad-hoc das agências de fomento Capes, CNPq e FAPESC, assim como revisor de diversos periódicos científicos..&amp;#10;&amp;#10;Os principais tópicos de pesquisa de seu interesse incluem: Sistemas Embarcados, com ênfase em tecnologias para a Internet das Coisas, e Projeto de Sistemas Digitais, com foco em arquiteturas de comunicação chaveadas de alto desempenho para sistemas integrados em um único chip (NoCs - Networks-on-Chip) e aceleradores de hardware para o processamento digital de imagens.</w:t>
      </w:r>
    </w:p>
    <w:p>
      <w:pPr>
        <w:pStyle w:val="Heading1"/>
      </w:pPr>
      <w:r>
        <w:t>Identificação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Cesar Albenes Zeferino</w:t>
            </w:r>
          </w:p>
        </w:tc>
      </w:tr>
      <w:tr>
        <w:tc>
          <w:tcPr>
            <w:tcW w:type="dxa" w:w="4320"/>
          </w:tcPr>
          <w:p>
            <w:r>
              <w:t>Nome em citações bibliográficas</w:t>
            </w:r>
          </w:p>
        </w:tc>
        <w:tc>
          <w:tcPr>
            <w:tcW w:type="dxa" w:w="4320"/>
          </w:tcPr>
          <w:p>
            <w:r>
              <w:t>ZEFERINO, Cesar Albenes;ZEFERINO, C. A.;ZEFERINO, CESAR;ZEFERINO, CESAR A.;ALBENES ZEFERINO, CESAR;A. ZEFERINO, CESAR</w:t>
            </w:r>
          </w:p>
        </w:tc>
      </w:tr>
      <w:tr>
        <w:tc>
          <w:tcPr>
            <w:tcW w:type="dxa" w:w="4320"/>
          </w:tcPr>
          <w:p>
            <w:r>
              <w:t>Lattes iD</w:t>
            </w:r>
          </w:p>
        </w:tc>
        <w:tc>
          <w:tcPr>
            <w:tcW w:type="dxa" w:w="4320"/>
          </w:tcPr>
          <w:p>
            <w:r>
              <w:t>9888386354516064</w:t>
            </w:r>
          </w:p>
        </w:tc>
      </w:tr>
      <w:tr>
        <w:tc>
          <w:tcPr>
            <w:tcW w:type="dxa" w:w="4320"/>
          </w:tcPr>
          <w:p>
            <w:r>
              <w:t>Orcid iD</w:t>
            </w:r>
          </w:p>
        </w:tc>
        <w:tc>
          <w:tcPr>
            <w:tcW w:type="dxa" w:w="4320"/>
          </w:tcPr>
          <w:p>
            <w:r>
              <w:t>https://orcid.org/0000-0003-3039-4410</w:t>
            </w:r>
          </w:p>
        </w:tc>
      </w:tr>
    </w:tbl>
    <w:p>
      <w:pPr>
        <w:pStyle w:val="Heading1"/>
      </w:pPr>
      <w:r>
        <w:t>Endereço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Endereço Profissional</w:t>
            </w:r>
          </w:p>
        </w:tc>
        <w:tc>
          <w:tcPr>
            <w:tcW w:type="dxa" w:w="4320"/>
          </w:tcPr>
          <w:p>
            <w:r>
              <w:t>Universidade do Vale do Itajaí, Centro de Ciências Tecnológicas da Terra e do Mar - CTTMar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Rua Uruguai - de 402 ao fim - lado par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Centro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88302202 - Itajaí, SC - Brasil - Caixa-postal: 360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Telefone: (47) 33417911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Fax: (47) 33417544</w:t>
            </w:r>
          </w:p>
        </w:tc>
      </w:tr>
    </w:tbl>
    <w:p>
      <w:pPr>
        <w:pStyle w:val="Title"/>
      </w:pPr>
      <w:r>
        <w:t>Produções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b306b"/>
          </w:tcPr>
          <w:p>
            <w:pPr>
              <w:spacing w:before="60" w:after="60"/>
            </w:pPr>
            <w:r>
              <w:rPr>
                <w:b/>
                <w:color w:val="FFFFFF"/>
                <w:sz w:val="26"/>
              </w:rPr>
              <w:t>Produção bibliográfica</w:t>
            </w:r>
          </w:p>
        </w:tc>
      </w:tr>
    </w:tbl>
    <w:p>
      <w:pPr>
        <w:pStyle w:val="Heading1"/>
      </w:pPr>
      <w:r>
        <w:t>Artigos completos publicados em periódicos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SESTREM OCHÔA, IAGO; REIS QUIETINHO LEITHARDT, VALDERI; CALBUSCH, Leonardo; DE PAZ SANTANA, JUAN FRANCISCO; DELCIO PARREIRA, WEMERSON; ORIEL SEMAN, LAIO; ZEFERINO, Cesar Albenes. Performance and Security Evaluation on a Blockchain Architecture for License Plate Recognition Systems. Applied Sciences-Basel, v. 11, p. 1255-1255:21,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VERRI LUCCA, ARIELLE; MARIANO SBORZ, GUILHERME AUGUSTO; LEITHARDT, Valderi Reis Quietinho; BEKO, MARKO; ALBENES ZEFERINO, CESAR; PARREIRA, WEMERSON DELCIO. A Review of Techniques for Implementing Elliptic Curve Point Multiplication on Hardware. JOURNAL OF SENSOR AND ACTUATOR NETWORKS, v. 10, p. 3-17,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UHLENDORF, Roseli da Silveira; VIEL, Felipe; SILVA, Eduardo Alves da; ZEFERINO, Cesar Albenes. An MPI-based MPSoC Platform in FPGA. IEEE Latin America Transactions, v. 19, p. 697-705,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LUCAS D. L.; PEREIRA, THIAGO F.; LEITHARDT, VALDERI R. Q.; SEMAN, LAIO O.; ZEFERINO, CESAR A.. Hybrid Impedance-Admittance Control for Upper Limb Exoskeleton Using Electromyography. Applied Sciences-Basel, v. 10, p. 7146-,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CESCONETTO, JONAS; AUGUSTO SILVA, LUÍS; BORTOLUZZI, FABRICIO; NAVARRO-CÁCERES, MARÍA; A. ZEFERINO, CESAR; R. Q. LEITHARDT, VALDERI. PRIPRO-Privacy Profiles: User Profiling Management for Smart Environments. ELECTRONICS, v. 9, p. 1519-1519:22,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PARREIRA, WEMERSON DELCIO; SUSIN, Altamiro Amadeu; ZEFERINO, Cesar Albenes. A Hardware Accelerator for Onboard Spatial Resolution Enhancement of Hyperspectral Images. IEEE Geoscience and Remote Sensing Letters, v. 17, p. 1-5,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AUGUSTO SILVA, LUIS; LEITHARDT, Valderi Reis Quietinho; DE PAZ SANTANA, JUAN FRANCISCO; CELESTE GHIZONI TEIVE, RAIMUNDO; ALBENES ZEFERINO, CESAR. An Efficient Interface for the Integration of IoT Devices with Smart Grids. SENSORS, v. 20, p. 2849-,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LEITHARDT, Valderi Reis Quietinho; SANTOS, Douglas Almeida dos; SILVA, Luis Augusto; VIEL, Felipe; ZEFERINO, CESAR; SILVA, Jorge Sá. A Solution for Dynamic Management of User Profiles in IoT Environments. IEEE Latin America Transactions, v. 18, p. 1193-1199,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ALVES DA SILVA, EDUARDO; KREUTZ, Márcio Eduardo; ZEFERINO, Cesar Albenes. Experimental Data from the Simulation of On-Chip Communication Architectures using RedScarf Simulation Environment. DATA IN BRIEF, v. 1, p. 104725-104738,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R.; ZEFERINO, CESAR A.; DILILLO, LUIGI; BEZERRA, EDUARDO A.. Maximizing the Inner Resilience of a Network-on-Chip through Router Controllers Design. SENSORS, v. 19, p. 5416-,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 SILVA, EDUARDO A.; KREUTZ, MÁRCIO E.; ZEFERINO, CESAR A.. RedScarf: an open-source multi-platform simulation environment for performance evaluation of Networks-on-Chip. JOURNAL OF SYSTEMS ARCHITECTURE, v. 99, p. 101633-101648,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MELO, Douglas Rossi; BEZERRA, Eduardo Augusto; ZEFERINO, Cesar Albenes. Mechanisms to Provide Fault Tolerance to a Network-on-Chip. IEEE Latin America Transactions, v. 15, p. 1034-1042,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WEIDLE JR., Guilherme Frederico; ZEFERINO, Cesar Albenes. Sistema integrado para o processamento do Filtro de Difusão Anisotrópica em FPGA. REVISTA DE SISTEMAS E COMPUTAÇÃO - RSC, v. 7, p. 406-424,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Projeto BIP: impactos de 10 anos de uso de uma proposta interdisciplinar de ensino de Computação. INTERNATIONAL JOURNAL OF COMPUTER ARCHITECTURE EDUCATION, v. 5, p. 32-37,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LUIS. Avaliação Empírica da Proposta Interdisciplinar de Uso dos Processadores BIP. REVISTA BRASILEIRA DE INFORMÁTICA NA EDUCAÇÃO, v. 23, p. 99-110,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Uma Análise sobre Ferramentas de Redes-em-Chip e seus Recursos para Uso no Ensino. International Journal of Computer Architecture Education, v. 4, p. 29-32,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XIRU: Interface de Rede Extensível para Integração de Núcleos a uma Rede-em-Chip. REVISTA DE INFORMÁTICA TEÓRICA E APLICADA: RITA, v. 21, p. 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Implementando Suporte a Novas Linguagens de Programação e outros Idiomas no Ambiente de Desenvolvimento Integrado Bipide. International Journal of Computer Architecture Education, v. 3, p. 5-8,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Conceitos e Revisão do Estado da Arte. REVISTA DE INFORMÁTICA TEÓRICA E APLICADA: RITA, v. 21, p. 110-,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MENSCH, Roney Carlos; RAABE, André Luis Alice; ZEFERINO, Cesar Albenes. Estendendo a arquitetura dos processadores BIP para ampliar o seu potencial de uso em disciplinas de introdução a programação. International Journal of Computer Architecture Education, v. 1, p. 1-10,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 - Ambiente de Desenvolvimento Integrado para a Arquitetura dos Processadores BIP. REVISTA BRASILEIRA DE INFORMÁTICA NA EDUCAÇÃO, v. 18, p. 32-43,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PEREIRA, Maicon Carlos; RAABE, André Luis Alice; ZEFERINO, Cesar Albenes. Um processador básico para o ensino de conceitos de arquitetura e organização de computadores. Hífen (Uruguaiana), v. 30, p. 73-80,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TORRES, Roberto Miguel; CANCIAN, Rafael Luiz. Escalonamento de requisições em um sistema para gerenciamento do acesso a um observatório remoto. Hífen (Uruguaiana), v. , p. 243-250,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Hífen (Uruguaiana), v. 28, p. 83-88,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Centralizados para a Síntese de Redes-em-Chip. Hífen (Uruguaiana), v. , p. 91-96,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 e Avaliação de Árbitros para Redes-em-Chip. Hífen (Uruguaiana), v. 26, p. 81-86,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CARRO, Luigi; SUSIN, Altamiro Amadeu. Análise e Seleção de Redes de Interconexão para Síntese de Sistemas no Ambiente S3E2S. REVISTA DE INFORMÁTICA TEÓRICA E APLICADA (IMPRESSO), v. 8, p. 83-101, 2001.</w:t>
            </w:r>
          </w:p>
        </w:tc>
      </w:tr>
    </w:tbl>
    <w:p>
      <w:pPr>
        <w:pStyle w:val="Heading1"/>
      </w:pPr>
      <w:r>
        <w:t>Livros publicados/organizados ou edições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CESAR; MELO, Ana Cláudia Reiser; VIEIRA, Adriana Dalçoquio; MAFRA, Isadora Siqueira; PEREZ, Lilian Helena Franzen; SBORZ, Guilherme Augusto. Anais do 18o Seminário de Iniciação Científica e da 7a Mostra Científica de Integração Pós-Graduação e Graduação. 18. ed. Itajaí: Universidade do Vale do Itajaí, 2019. v. 1. 242p.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ROSA JUNIOR, Leomar Soares da; AGOSTINI, Luciano Volcan; ZEFERINO, Cesar Albenes; BOEMO, Eduardo; GLESNER, Manfred. Proceedings of the 8th Southern Programmable Logic Conference. 1. ed. Bento Gonçalves: UFPEL, 2012. v. . 258p.</w:t>
            </w:r>
          </w:p>
        </w:tc>
      </w:tr>
    </w:tbl>
    <w:p>
      <w:pPr>
        <w:pStyle w:val="Heading1"/>
      </w:pPr>
      <w:r>
        <w:t>Capítulos de livros publicados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Uso do protocolo LIN na interconexão de sistemas em satélites artificiais. In: Coordenação do Programa UNIESPAÇO (Org.). Rumo à independência tecnológica do Programa Espacial Brasileiro - Volume 2 1a ed. Brasília: AEB, 2013, vol. 2, p. 19-32.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RAABE, André Luis Alice; VIEIRA, Paulo Viniccius; PEREIRA, Maicon Carlos. Um Enfoque Interdisciplinar no Ensino de Arquitetura de Computadores. In:  MARTINS, Carlos Augusto Paiva da Silva; NAVAUX, Philippe Olivier Alexandre; AZEVEDO, Rodolfo Jardim de; KOFUJI, Sérgio Takeo (Org.). Arquitetura de Computadores: educação, ensino e aprendizado 1 ed. Porto Alegre: Sociedade Brasileira de Computação (SBC), 2012, p. 165-193.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In: GÜNTZEL, José; FRANCO, Denis; REIS, Ricardo. (Org.). V Escola de Microeletrônica Sul (livro texto) Porto Alegre: SBC, 2003, p. 93-104.</w:t>
            </w:r>
          </w:p>
        </w:tc>
      </w:tr>
    </w:tbl>
    <w:p>
      <w:pPr>
        <w:pStyle w:val="Heading1"/>
      </w:pPr>
      <w:r>
        <w:t>Textos em jornais de notícias/revistas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Todos a bordo? A invasão dos sistemas embarcados no dia-a-dia do mundo contemporâneo. A Notícia, Joiville, p. 4-, 2007.</w:t>
            </w:r>
          </w:p>
        </w:tc>
      </w:tr>
    </w:tbl>
    <w:p>
      <w:pPr>
        <w:pStyle w:val="Heading1"/>
      </w:pPr>
      <w:r>
        <w:t>Trabalhos completos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WILLIAM MEZGER, BENJAMIN; BORTOLUZZI, FABRICIO; ALBENES ZEFERINO, CESAR; ROBERTO OLIVEIRA VALIM, PAULO; ROSSI MELO, DOUGLAS. A Basic Microkernel for the RISC-V Instruction Set Architecture. In: Computer on the Beach, 2021, Online. Anais do XII Computer on the Beach - COTB &amp;apos;21. Itajaí: Universidade do Vale do Itajaí, 2021. p. 057-63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LUZA, Lucas Matana; KASTRIOTOU, Maria; CAZZANIGA, Carlo; ZEFERINO, Cesar Albenes; MELO, Douglas Rossi; DILILLO, LUIGI. Characterization of a RISC-V System-on-Chip under Neutron Radiation.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CESAR; BEZERRA, Eduardo Augusto; DILILLO, LUIGI. Design and Evaluation of Implementation Impact on a Fault-Tolerant Network-on-Chip Router. In: International Conference on Design &amp; Technology of Integrated Systems in Nanoscale Era (DTIS), 2021, Apulia. Proceedings.... New York: IEEE, 2021.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Augusto; VIEL, Felipe; ZEFERINO, Cesar Albenes. Architectural Exploration of an FPGA-based Hardware Accelerator for the Gaussian Filter using Approximate Computing. In: Brazilian Symposium on Computing Systems Engineering (SBESC), 2020, On-line. Proceedings.... : , 2020.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 dos; ZOLETT, Daniel; BELLI, Mateus; VIEL, Felipe; ZEFERINO, Cesar Albenes. An Analysis of the Implementation of Edge Detection Operators in FPGA. In: Brazilian Symposium on Computing Systems Engineering (SBESC), 2020, On-line. Proceedings....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IMIANOSKY, Carolina; VALIM, PAULO R. O.; ZEFERINO, CESAR A.; VIEL, Felipe. Evaluating the CCSDS 123 Compressor Running on RISC-V and ARM Architectures. In: 2020 X Brazilian Symposium on Computing Systems Engineering (SBESC), 2020, Florianopolis. 2020 X Brazilian Symposium on Computing Systems Engineering (SBESC). : IEEE, 2020. p. 1-7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 ALMEIDA; LUZA, Lucas Matana; ZEFERINO, Cesar Albenes; DILILLO, LUIGI; MELO, Douglas Rossi. A Low-Cost Fault-Tolerant RISC-V Processor for Space Systems. In: 2020 15th Design &amp;amp; Technology of Integrated Systems in Nanoscale Era (DTIS), 2020, Marrakech. 2020 15th Design &amp;amp; Technology of Integrated Systems in Nanoscale Era (DTIS). : , 2020.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DOUGLAS; ZEFERINO, CESAR; BEZERRA, EDUARDO; DILILLO, LUIGI; MELO, DOUGLAS. On-board Compressing of Hyperspectral Images using CCSDS 123. In: Computer on the Beach, 2020, Balneário Camboriú. Anais do XI Computer on the Beach - COTB &amp;apos;20. Itajaí: Univali, 2020. p. 332-336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PASSOS, Arthur; VIEL, Felipe; ZEFERINO, CESAR A.. A Hardware Accelerator for the Segmentation of Hyperspectral Images. In: 2020 33rd Symposium on Integrated Circuits and Systems Design (SBCCI), 2020, Campinas. 2020 33rd Symposium on Integrated Circuits and Systems Design (SBCCI). New York: IEEE, 2020.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MARTINS, LUCAS A.; SBORZ, GUILHERME A. M.; VIEL, Felipe; ZEFERINO, CESAR A.. An SVM-based hardware accelerator for onboard classification of hyperspectral images.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SBORZ, GUILHERME A. M.; POHL, GUILHERME A.; VIEL, Felipe; ZEFERINO, CESAR A.. A custom processor for an FPGA-based platform for automatic license plate recognition. In: the 32nd Symposium, 2019, S&amp;amp;#227;o Paulo. Proceedings of the 32nd Symposium on Integrated Circuits and Systems Design - SBCCI &amp;apos;19. New York: ACM Press,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SANTOS, DOUGLAS A.; ZEFERINO, CESAR A.; MELO, DOUGLAS R.. A Low-Cost Hardware Accelerator for CCSDS 123 Predictor in FPGA. In: 2019 IEEE International Symposium on Circuits and Systems (ISCAS), 2019, Sapporo. 2019 IEEE International Symposium on Circuits and Systems (ISCAS).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DE MELO, DOUGLAS ROSSI; ALBENES ZEFERINO, CESAR; DILILLO, LUIGI; BEZERRA, Eduardo Augusto. Analyzing the Error Propagation in a Parameterizable Network-on-Chip Router. In: 2019 IEEE Latin American Test Symposium (LATS), 2019, Santiago. 2019 IEEE Latin American Test Symposium (LATS). New York: IEEE, 2019.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PIEMONTEZ, Rafael Alexandre; MARTINS, Lucas Amilton; LEITHARDT, Valderi Reis Quietinho; ZEFERINO, CESAR. Experimental Analysis of the Processing Cost of Ethereum Blockchain in a Private Network. In: II Workshop Blockchain: Teoria, Tecnologias e Aplicações (WBlockchain 2019), 2019, Gramado. Anais.... Porto Alegre: SBC, 2019. p. 16-28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DUARTE, Luiz Fernando Heidrich; ZEFERINO, Cesar Albenes; TEIVE, Raimundo Celeste Ghizoni. An Architecture for Delivering Graphical Web Applications in Constrained IoT Devices. In: 2019 IX Brazilian Symposium on Computing Systems Engineering (SBESC), 2019, Natal. 2019 IX Brazilian Symposium on Computing Systems Engineering (SBESC). : IEEE, 2019.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IAGO; CALBUSCH, Leonardo; VIECELLI, Karize; DE PAZ, JUAN; LEITHARDT, VALDERI; ZEFERINO, CESAR. Privacy in the Internet of Things: A Study to Protect User's Data in LPR Systems Using Blockchain. In: 2019 17th International Conference on Privacy, Security and Trust (PST), 2019, Fredericton. 2019 17th International Conference on Privacy, Security and Trust (PST). New York: IEEE, 2019.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RAMOS, António Luis Lopes; DILILLO, LUIGI; BEZERRA, Eduardo Augusto. Implementation of Fault Tolerance Techniques for Integrated Network Interfaces. In: Latin American CubeSat Workshop (LACW), 2018, Ubatuba. Proceedings of the Latin American CubeSat Workshop (LACW). : , 2018. p. 387-394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OCHOA, IAGO SESTREM; LEITHARDT, VALDERI R. Q.; ZEFERINO, Cesar Albenes; SILVA, JORGE SA. Data Transmission Performance Analysis with Smart Grid Protocol and Cryptography Algorithms. In: 2018 13th IEEE International Conference on Industry Applications (INDUSCON), 2018, São Paulo. 2018 13th IEEE International Conference on Industry Applications (INDUSCON). New York: IEEE, 2018. p. 482-486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SILVA, LUIS A.; VALDERI LEITHARDT, R. Q.; ZEFERINO, CESAR A.. Internet of Things: Concepts, Architectures and Technologies. In: 2018 13th IEEE International Conference on Industry Applications (INDUSCON), 2018, São Paulo. 2018 13th IEEE International Conference on Industry Applications (INDUSCON). New York: IEEE, 2018. p. 909-916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CESAR. Análise do tráfego interno em uma Rede-em-Chip por meio de simulação. In: 9o Computer on the Beach (COTB), 2018, Florianópolis. Anais.... Itajaí: Univali, 2018.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SANTOS, Marciel de Liz; ZEFERINO, CESAR; WANGHAM, Michelle Silva. Mecanismo de verificação de integridade de software baseado em BIOS UEFI. In: 36o Simpósio Brasileiro de Redes de Computadores e Sistemas Distribuídos (SBRC), 2018, Campos do Jordão. Anais. Porto Alegre: SBC, 2018. p. 1-14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WEIDLE, GUILHERME F.; VIEL, Felipe; DE MELO, DOUGLAS R.; ZEFERINO, CESAR A.. A Hardware Accelerator for Anisotropic Diffusion Filtering in FPGA. In: 2018 IEEE International Symposium on Circuits and Systems (ISCAS), 2018, Florence. 2018 IEEE International Symposium on Circuits and Systems (ISCAS). New York: IEEE, 2018.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Martins Veras; MELO, Douglas Rossi; ZEFERINO, Cesar Albenes; BEZERRA, Eduardo Augusto. Análise de alternativas de integração do processador LEON3 em sistemas embarcados.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GAYA, Fernando Luis; ZEFERINO, Cesar Albenes; MELO, Douglas Rossi; BEZERRA, Eduardo Augusto. AMBA-AHB network interface for core interconnection in a Network-on-Chip. In: IBERCHIP WORKSHOP (IWS), 2017, Bariloche. Proceedings.... : , 2017. p. 82-85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ZEFERINO, Cesar Albenes. A module for remote reconfiguration of FPGAs in satellites. In: IBERCHIP WORKSHOP (IWS), 2017, Barilhoce. Proceedings.... : , 2017. p. 50-53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VARGAS JUNIOR, S.; SILVA, Eduardo Alves da; ZEFERINO, Cesar Albenes. Produção de material instrucional para o ambiente de Simulação RedScarf.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SOPRAN, Robson; MELO, Douglas Rossi; ZEFERINO, Cesar Albenes; BEZERRA, Eduardo Augusto. Análise comparativa do custo e do desempenho de um algoritmo de criptografia para sistemas embarcados explorando o particionamento hardware/software. In: COMPUTER ON THE BEACH (COTB), 8., 2017, Florianópolis. Anais.... Itajaí: Univali, 2017.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Análise arquitetural comparativa do desempenho de Redes-em-Chip baseada em simulação. In: SIMPÓSIO DE SISTEMAS COMPUTACIONAIS DE ALTO DESEMPENHO (WSCAD), 2017, Campinas. Anais.... Porto Alegre: SBC, 2017. p. 268-279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BRUNO; ZEFERINO, CESAR; VIEIRA, PAULO. Simulador Web para a Família de Processadores BIP. In: XXVIII Simpósio Brasileiro de Informática na Educação SBIE (Brazilian Symposium on Computers in Education), 2017, Recife. . : , 2017. p. 827-836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MENEGASSO, Daniel; VARGAS, SERGIO; ZEFERINO, Cesar Albenes. RedScarf: A User-Friendly Multi-Platform Network-on-Chip Simulator. In: 2017 VII Brazilian Symposium on Computing Systems Engineering (SBESC), 2017, Curitiba. 2017 VII Brazilian Symposium on Computing Systems Engineering (SBESC). Porto Alegre: SBC, 2017. p. 71-78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ROBERTO; ZEFERINO, Cesar Albenes. Confidentiality and Authenticity in a Platform Based on Network-on-Chip. In: 2017 VII Brazilian Symposium on Computing Systems Engineering (SBESC), 2017, Curitiba. 2017 VII Brazilian Symposium on Computing Systems Engineering (SBESC). New York: IEEE, 2017. p. 225-230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SILVA, Eduardo Alves da; ZEFERINO, Cesar Albenes; INDRUSIAK, Leandro Soares. Deadline, Energy and Buffer-Aware Task Mapping Optimization in NoC-Based SoCs Using Genetic Algorithms. In: 2017 VII Brazilian Symposium on Computing Systems Engineering (SBESC), 2017, Curitiba. 2017 VII Brazilian Symposium on Computing Systems Engineering (SBESC). Porto Alegre: SBC, 2017. p. 86-93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Aplicação de grupo focal para avaliação da utilização de uma família de processadores simplificados em uma disciplina de compiladores. In: COMPUTER ON THE BEACH (COTB), 7., 2016, Florianópolis. Anais.... São José: Univali, 2016. p. 232-241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Segurança em Redes-em-Chip: mecanismos para proteger a rede SoCIN contra ataques de negação de serviço. In: SIMPÓSIO BRASILEIRO DE SEGURANÇA DA INFORMAÇÃO E SISTEMAS COMPUTACIONAIS (SBSeg), 14., 2014, Belo Horizonte. Anais.... Porto Alegre: SBC, 2014. p. 647-654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VIEL, Felipe; RAABE, André Luis Alice; ZEFERINO, Cesar Albenes. Introdução à programação e à implementação de processadores por estudantes do Ensino Médio. In: WORKSHOP DE INFORMÁTICA NA ESCOLA (WIE), 20., 2014, Dourados. Anais do 3o Congresso Brasileiro de Informática na Educação. Porto Alegre: SBC, 2014. p. 1-10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METZGER, Luiz Gustavo; ZEFERINO, Cesar Albenes. On the development of a Qt-based multithread NoC simulator. In: WORKSHOP ON CIRCUITS AND SYSTEMS DESIGN (WCAS), 4., 2014, Aracajú. Proceedings.... Aracajú: UFS, 2014.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Desenvolvimento de um sistema operacional de tempo real para um microcontrolador básico. In: SIMPÓSIO BRASILEIRO DE ENGENHARIA DE SISTEMAS COMPUTACIONAIS (SBESC 2013), 3., 2013, Niterói. Proceedings.... Niterói: UFF,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Extensible communication Interface to SoCIN Network-on-Chip. In: SOUTH SYMPOSIUM ON MICROELECTRONICS (SIM 2013), 28., 2013, Porto Alegre. Proceedings....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WANGHAM, Michelle Silva; ZEFERINO, Cesar Albenes. Evaluating the costs of communication services in a network interface for a Network-on-Chip. In: WORKSHOP ON CIRCUITS AND SYSTEMS DESIGN (WCAS 2013), 3., 2013, Curitiba. Proceedings.... Porto Alegre: SBC,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BOMER, Rubens Vicente de Liz; ZEFERINO, Cesar Albenes. Cost and performance characterization of communication mechanisms for Networks-on-Chip. In: MICROELECTRONICS STUDENTS FORUM (SFORUM), 13., 2013, Curitiba. Proceedings.... São Paulo: SBMicro, 2013.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Adding fault-tolerance to a Network-on-Chip. In: SOUTH SYMPOSIUM ON MICROELECTRONICS (SIM 2013), 28., 2013, Porto Alegre. Proceedings. Porto Alegre: UFRGS, 2013.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BARON, Sidnei; WANGHAM, Michelle Silva; ZEFERINO, Cesar Albenes. Security mechanisms to improve the availability of a Network-on-Chip. In: IEEE INTERNATIONAL CONFERENCE ON ELECTRONICS, CIRCUITS, AND SYSTEMS (ICECS 2013), 20., 2013, Abu Dhabi. Proceedings... New York: IEEE, 2013. p. 609-612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Albenes; RAABE, André Luis Alice. Avaliação Empírica da Proposta Interdisciplinar de Uso dos Processadores BIP. In: Congresso Brasileiro de Informática na Educação, 2., 2013, Campinas. Anais dos Workshops do Congresso Brasileiro de Informática na Educação. Porto Alegre: SBC, 2013. p. 71-80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Evaluation of architectural alternatives to reduce power consumption in a Network-on-Chip. In: WORKSHOP ON CIRCUITS AND SYSTEMS DESIGN (WCAS 2012), 2., 2012, Brasília. Proceedings.... Brasília: UnB, 2012.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RECH, Paulo Roberto Machado; VIEIRA, Paulo Viniccius; ZEFERINO, Cesar Albenes; RAABE, André Luis Alice. BIP IV: especificação e suporte na ferramenta Bipide. In: Workshop sobre Educação em Arquitetura de Computadores (WEAC 2011), 2011, Vitória. Proceedings of the 23rd International Symposium on Computer Architecture and High Performance Computing. : , 2011.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In: WORKSHOP ON CIRCUITS AND SYSTEMS DESIGN (WCAS 2011), 1., 2011, João Pessoa. Proceedings.... João Pessoa: UFPB, 2011.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Implementation of techniques for fault tolerance in a Network-on-Chip. In: SYMPOSIUM ON COMPUTING SYSTEMS (WSCAD-SCC 2010), 11., 2010, Petrópolis. Anais. Los Alamitos: IEEE Computer Society, 2010. p. 80-87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Albenes; BEREJUCK, Marcelo Daniel. Desenvolvimento de aplicação com requisitos de QoS para SoC baseado em NoC. In: IBERCHIP WORKSHOP (IWS 2010), 16., 2010, Foz do Iguaçu. Proceedings.... [S.l.: s.n.], 2010. p. 60-65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PIRES, Pablo Pereira; ZEFERINO, Cesar Albenes. Verificação funcional aplicada a Redes-em-Chip. In: IBERCHIP WORKSHOP (IWS 2010), 16., 2010, Foz do Iguaçu. Proceedings.... [S.l.: s.n.], 2010. p. 66-69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PEREIRA, Thiago Felski; MELO, Douglas Rossi; ZEFERINO, Cesar Albenes. Development of hardware and software components for a platform for NoC evaluation in FPGA.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GUERRA, Jorge Luiz; ZEFERINO, Cesar Albenes. Applying functional verification techinques on the design of an IP-core for an automotive communication protocol. In: STUDENTS FORUM ON MICROELECTRONICS (SFORUM 2010), 10., 2010, São Paulo. Proceedings.... : , 2010.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PIZZONI, Magnos Roberto; ZEFERINO, Cesar Albenes. Performance evaluation of a Network-on-Chip by using a SystemC-based simulator. In: SOUTH SYMPOSIUM ON MICROELECTRONICS, 24., 2009, Pelotas. Proceedings.... Pelotas: UFPel, 2009.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Albenes. Bipide: ambiente de desenvolvimento integrado para utilização dos processadores BIP no ensino de programação. In: SIMPÓSIO BRASILEIRO DE INFORMÁTICA NA EDUCAÇÃO - SBIE 2009, 20., 2009, Florianópolis. Anais.... Porto Alegre: SBC, 2009.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In: IFIP/IEEE INT. CONFERENCE ON VERY LARGE SCALE INTEGRATION (VLSI-SOC 2009), 17., 2009, Florianópolis. Proceedings.... : IFIP/IEEE, 2009. p. 1-4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Adding mechanisms for QoS to a Network-on-Chip. In: SYMPOSIUM ON INTEGRATED CIRCUITS AND SYSTEMS (SBCCI 2009), 22., 2009, Natal. Proceedings.... New York: ACM, 2009. p. 153-158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FRANTZ, Lúcio; ZEFERINO, Cesar Albenes. Gerador de tráfego para Redes-em-Chip baseado no PicoBlaze. In: CONFERÊNCIA IBÉRICA DE SISTEMAS E TECNOLOGIAS DE INFORMAÇÃO, 2009, Póvoa de Varzim. Anais.... Porto: FEUP, 2009.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Analysis of the cost of implementation techniques for QoS on a Network-on-Chip. In: SOUTH SYMPOSIUM ON MICROELECTRONICS (SIM 2009), 24., 2009, Pelotas. Proceedings.... Pelotas: UFPel, 2009. p. 165-168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Desenvolvimento de um IP sintetizável para uma interface escravo de rede LIN. In: WORKSHOP IBERCHIP (IWS 2009), 15., 2009, Buenos Aires. Memorias.... : , 2009. p. 510-515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SALVADOR, Caroline Farias; RAABE, André Luis Alice; ZEFERINO, Cesar Albenes. PicoBlaze C: a compiler for PicoBlaze microcontroller core. In: SOUTH SIMPOSIUM ON MICROELECTRONICS, 24., 2009, Pelotas. Proceedings.... Pelotas: UFPel, 2009. p. 45-48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Aplicação do protocolo LIN como sub-rede CAN. In: CONFERÊNCIA INTERNACIONAL DE APLICAÇÕES INDUSTRIAIS (INDUSCON), 2008, Poços de Caldas. Anais.... : , 2008.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A set of VHDL IPs to evaluate performance of Networks-on-Chip. In: IP BASED ELECTRONIC SYSTEM CONFERENCE &amp; EXHIBITION - IP 08, 2008, Grenoble. Proceedings.... Grenoble: Design and Reuse, 2008. p. 239-243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uBIP: a simplified microcontroller architecture for education in embedded systems design. In: IP BASED ELECTRONIC SYSTEM CONFERENCE &amp; EXHIBITION - IP 08, 2008, Grenoble. Proceedings.... Grenoble: Design and Reuse, 2008. p. 193-197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Maicon Carlos; ZEFERINO, Cesar Albenes. Architectural specification of a microcontroller by using ArchC. In: SOUTH SYMPOSIUM ON MICROELECTRONICS, 2008, Bento Gonçalves. Proceedings?. Porto Alegre: SBC, 2008. p. 99-103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CANCIAN, Rafael Luiz; ZEFERINO, Cesar Albenes. A SystemC-based environment for performance evaluation of Networks-on-Chip. In: SOUTH SYMPOSIUM ON MICROELECTRONICS, 2008, Bento Gonçalves. Proceedings?. SBC: Porto Alegre, 2008. p. 41-44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Thiago Felski; ZEFERINO, Cesar Albenes. Soft cores for performance evaluation of NoCs in FPGA. In: SOUTH SYMPOSIUM ON MICROELECTRONICS, 2008, Bento Gonçalves. Proceedings?. Porto Alegre: SBC, 2008. p. 37-40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In: WORKSHOP DE DESEMPENHO DE SISTEMAS COMPUTACIONAIS E DE COMUNICAÇÃO (WPERFORMANCE 2007), 2007, Rio de Janeiro. Anais do Congresso da Sociedade Brasileira de Computação. Porto Alegre: Sociedade Brasileira de Computação, 2007. p. 559-578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MORANDI, Diana; RAABE, André Luis Alice; ZEFERINO, Cesar Albenes. Processadores para Ensino de Conceitos Básicos de Arquitetura de Computadores. In: Workshop de Educação em Arquitetura de Computadores - WEAC, 2006, Ouro Preto. 18th International Symposium on Computer Architecture and High Performance Computing - Workshops. Porto Alegre: SBC, 2006. p. 17-24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CANCIAN, Rafael Luiz; TORRES, Roberto Miguel; ZEFERINO, Cesar Albenes. AstroFácil: Sistema Computacional Embarcado para Automatização de Telescópios de Pequeno Porte. In: XV Seminário de Computação, 2006, Blumenau. Anais do XV Seminário de Computação. Blumenau: FURB, 2006. p. 165-176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In: XV Seminário de Computação, 2006, Blumenau. Anais do XV Seminário de Computação. Blumenau: FURB, 2006. p. 209-219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HEIL, Maiara; CANCIAN, Rafael Luiz; TORRES, Roberto Miguel. A Web-based system for management of the access to an astronomical observatory through Internet. In: 4th International Information and Telecomunication Technologies Symposium (I2TS 2005), 2005, Florianópolis. P. : , 2005. p. 130-133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Espirito; SUSIN, Altamiro Amadeu. A Fully Parameterizable Network-on-Chip Platform. In: 19th SOUTH SYMPOSIUM ON MICROELECTRONICS, 2004, Ijuí. Proceedings. Ijuí: UNIJUÍ, Departamento de Tecnologia, 2004. p. 91-97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SUSIN, Altamiro Amadeu. RASoC: A Router Soft-Core for Networks-on-Chip. In: (INT) DESIGN AUTOMATION &amp; TEST IN EUROPE (DATE) - DESIGNER´S FORUM, 2004, Paris. Proceedings. Piscataway: IEEE Computer Society, 2004. p. 198-205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CARDOZO, Rodrigo S; PANATO, Alex; ZEFERINO, Cesar Albenes; SANTO, Frederico Guilherme Mariani Do Espirito; SUSIN, Altamiro Amadeu; CARRO, Luigi. TONGA: A Low Cost Router for NOCs. In: X Int. Workshop IBERCHIP, 2004, Cartagena. Memorias (CD-ROM). S.l.: s.n., 2004. p. 1-8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CORRÊA, Edgard Faria; ZEFERINO, Cesar Albenes; CARDOZO, Rodrigo S; SUSIN, Altamiro Amadeu; WAGNER, Flávio Rech; CARRO, Luigi. A Heterogeneous Router for Networks-on-Chip. In: X Int. Workshop IBERCHIP, 2004, Cartagena. Memorias (CD-ROM). S.l.: s.n., 2004. p. 1-6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Espírito; SUSIN, Altamiro Amadeu. ParIS: A Parameterizable Interconnect Switch for Networks-on-Chip. In: 17th (INT.) SYMPOSIUM ON INTEGRATED CIRCUITS AND SYSTEMS DESIGN (SBCCI), 2004, Porto de Galinhas. Proceedings. New York: ACM Press, 2004. p. 204-209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Albenes; SUSIN, Altamiro Amadeu. Uma Arquitetura de Roteador Parametrizável para a Síntese de Redes-em-Chip. In: IV Congresso Brasileiro de Computação, 2004, Itajaí. Anais. Itajaí: UNIVALI, 2004. p. 469-474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Developing of a VHDL Model of the PIC Microcontroller for Synthesis in FPGA. In: VI Induson - Conferência Internacional de Aplicações Industriais, 2004, Joinville. Anais (CD-ROM). Joinville: UDESC, 2004. p. 1-5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ADRIAHANTENAINA, Adrijean; CHARLERY, Hervé; GREINER, Alain; MORTIEZ, Laurent; ZEFERINO, Cesar Albenes. SPIN: A Scalable, Packet Switched, On-Chip Micro-Network. In: (INT) DESIGN AUTOMATION &amp; TEST IN EUROPE (DATE) - DESIGNER´S FORUM, 2003, Messe Munich. Proceedings. Piscataway: IEEE Computer Society, 2003. p. 70-74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Parametric Vhdl Models of Arbiters for Networks-On-Chip. In: III Student Forum on Microelectronics, 2003, São Paulo. Proceedings. São Paulo: FATEC,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COTA, Erika; KREUTZ, Márcio Eduardo; ZEFERINO, Cesar Albenes; CARRO, Luigi; SUSIN, Altamiro Amadeu; LUBASZEWSKI, Marcelo. The Impact of NoC Reuse on the Testing of Core-Based Systems. In: 21st (INT.) IEEE VLSI Test Symposium, 2003, Napa. Proceedings. Los Alamitos: IEEE Press, 2003. p. 128-133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PANATO, Alex; CARDOZO, Rodrigo S; ZEFERINO, Cesar Albenes; SANTO, Frederico Guilherme Mariani Do Espirito; SUSIN, Altamiro Amadeu; CARRO, Luigi. Tonga: A Low Cost Router for NoCs. In: 18th SOUTH SYMPOSIUM ON MICROELECTRONICS, 2003, Novo Hamburgo. Proceedings. Novo Hamburgo: FEEVALE, 2003. p. 139-146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System-on-Chip Interconnection Network. In: 18th SOUTH SYMPOSIUM ON MICROELECTRONICS, 2003, Novo Hamburgo. Proceedings. Novo Hamburgo: FEEVALE, 2003. p. 145-148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A Router Architecture for Systems-on-Chip. In: 18th SOUTH SYMPOSIUM ON MICROELECTRONICS, 2003, Novo Hamburgo. Proceedings. Novo Hamburgo: FEEVALE, 2003.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CORRÊA, Edgard Faria; WAGNER, Flávio Rech; CARRO, Luigi; SUSIN, Altamiro Amadeu. A Heterogeneous Router for Networks-on-Chip. In: 18th SOUTH SYMPOSIUM ON MICROELECTRONICS, 2003, Novo Hamburgo. Proceedings. Novo Hamburgo: FEEVALE, 2003. p. 153-156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Distributed Arbiters for Networks-on-Chip. In: 18th SOUTH SYMPOSIUM ON MICROELECTRONICS, 2003, Novo Hamburgo. Proceedings. Novo Hamburgo: FEEVALE, 2003. p. 169-172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SoCIN: A Parametric and Scalable Network-on-Chip. In: 16th (INT.) SYMPOSIUM ON INTEGRATED CIRCUITS AND SYSTEMS DESIGN (SBCCI), 2003, São Paulo. Proceedings. Los Alamitos: IEEE CS Press, 2003. p. 169-174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Modelos Parametrizáveis de Árbitros Distribuídos para a síntese de roteadores de Redes-em-Chip. In: III Congresso Brasileiro de Computação, 2003, Itajaí. Anais. Itajaí: UNIVALI-CTTMar, 2003. p. 717-728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GREINER, Alain; SUSIN, Altamiro Amadeu. Evaluating On-Chip Communication Architectures. In: 17th SOUTH SYMPOSIUM ON MICROELECTRONICS, 2002, Gramado. Proceedings. Porto Alegre: Instituto de Informática da UFRGS, 2002. p. 136-139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Modelling Communication on Systems-On-Chip. In: 17th SOUTH SYMPOSIUM ON MICROELECTRONICS, 2002, Gramado. Proceedings. Porto Alegre: Instituto de Informática da UFRGS, 2002. p. 149-152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A Study on Communication Issues for Systems-on-Chip. In: 15th (INT.) SYMPOSIUM ON INTEGRATED CIRCUITS AND SYSTEMS DESIGN (SBCCI), 2002, Porto Alegre. Proceedings. Los Alamitos: IEEE Computer Society, 2002. p. 121-126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KREUTZ, Márcio Eduardo; CARRO, Luigi; SUSIN, Altamiro Amadeu. Models for Communication Tradeoffs on Systems-on-Chip. In: INTERNATIONAL WORKSHOP ON IP-BASED SYSTEM-ON-CHIP DESIGN, 2002, Grenoble. PROCEENDINGS OF THE INTERNATIONAL WORKSHOP ON IP-BASED SYSTEM-ON-CHIP DESIGN. S.l.: s.n., 2002. p. 394-400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ZEFERINO, Cesar Albenes; SUSIN, Altamiro Amadeu. Trends in Designing Complex Systems. In: MICROELECTRONICS SEMINAR, 2001, Santa Maria. Proceedings. Porto Alegre: Instituto de Informática da UFRGS, 2001. p. 89-94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Análise e Seleção de Redes de Interconexão para Síntese de Sistemas no Ambiente S³E²S. In: (INT.) WORKSHOP IIBERCHIP, 2001, Montevideo. Memorias. Universidad de la República: Montevideo, 2001.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KREUTZ, Márcio Eduardo; CARRO, Luigi; ZEFERINO, Cesar Albenes; SUSIN, Altamiro Amadeu. Communication Architectures for System-on-Chip. In: (INT.) Symposium on Integrated Circuits and System Design, 2001, Pirinópolis. Proceedings. Los Alamitos: IEEE Computer Society, 2001. p. 14-19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RIZZI, Rogério Luiz; DORNELES, Ricardo Vargas; ZEFERINO, Cesar Albenes; DIVERIO, Tiaraju Asmuz; NAVAUX, Philippe Alexander Olivier; SUSIN, Altamiro Amadeu; BAMPI, Sergio. Fluvial Flow of the Guaíba River - A Parallel Solution for the Shallow Water Equations Model. In: INTERNATIONAL MEETING ON VECTOR AND PARALLEL PROCESSING (VECPAR - International Meeting on High Performance Computing for Computational Science), 2000, Porto. Proceedings. Porto: Faculdade de Engenharia da Universidade do Porto, 2000. p. 885-896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RIZZI, Rogério Luiz; DORNELES, Ricardo Vargas; BAMPI, Sergio; SUSIN, Altamiro Amadeu. Parallel Simulation of the Hydrodynamics of Guaíba River. In: MICROELECTRONICS SEMINAR, 2000, Torres. Proceedings. Porto Alegre: Instituto de Informática da UFRGS, 2000. p. 22-24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PC Cluster Implementation of a Mass Transport Two-Dimensional Model. In: (INT.) SYMPOSIUM ON COMPUTER ARCHITECTURE AND HIGH PERFORMANCE COMPUTING, 2000, São Pedro. Proceedings. São Carlos: UFSCar, 2000. p. 191-198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DORNELES, Ricardo Vargas; RIZZI, Rogério Luiz; ZEFERINO, Cesar Albenes; DIVERIO, Tiaraju Asmuz; NAVAUX, Philippe Alexander Olivier; SUSIN, Altamiro Amadeu; BAMPI, Sergio. Parallel Solution for Shallow Waters Equations Using Data Decomposition. In: (INT.) WORKSHOP DE SISTEMAS DISTRIBUÍDOS Y PARALELISMO, 2000, Santiago. Anales. Santiago: Universidad de Santiago, 2000.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Amadeu; CARRO, Luigi. Projeto em VHDL de uma Rede de Interconexão Experimental. In: (INT.) WORKSHOP IBERCHIP, 1999, Lima. Memorias. Lima: Hozlo S.L.R, 1999. p. 277-284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In: MICROELECTRONICS SEMINAR, 1999, Pelotas. Proceedings. Porto Alegre: Instituto de Informática da UFRGS, 1999. p. 33-40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FREITAS FILHO, Paulo José de; MERKLE, Carla; BOING, Hamilcar; SILVA, Valéria Alves. A Simulation Model for the Comparision of Two Multicomputer Architectures. In: (INT.) SUMMER COMPUTER SIMULATION CONFERENCE, 1996, Portland. Proceedings. : , 1996. p. 481-484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FRÖHLICH, Antônio Augusto; SILVA, Valéria Alves. Process Communication in Nó//. In: INTERNATIONAL CONFERENCE ON INFORMATION SYSTEMS ANALYSIS AND SYSTEMS, 1996, Orlando. Proceedings. : , 1996.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Harry; SILVA, Valéria Alves. Um Multicomputador com Sistema Experimental de Comunicação. In: SIMPÓSIO BRASILEIRO DE ARQUITETURA DE COMPUTADORES - PROCESSAMENTO DE ALTO DESEMPENHO, 1995, Canela. Anais. Porto Alegre: Editora da UFRGS, 1995. p. 137-150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Humberto. A Simple Control Strategy for Shunt Passive Conditioner with Indutive Energy Storage. In: INTERNATIONAL CONFERENCE ON INDUSTRIAL ELECTRONICS, CONTROLl AND INSTRUMENTATION, 1993, Maui. Proceedings. : , 1993. p. 1093-1098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M. C.; VIERA, P. V.; RAABE, A. L. A.; ZEFERINO, C. A.. A basic processor for teaching digital circuits and systems design with FPGA. In: 2012 VIII Southern Conference on Programmable Logic (SPL), , Bento Goncalves. 2012 VIII Southern Conference on Programmable Logic. : IEEE, . p. 1-194</w:t>
            </w:r>
          </w:p>
        </w:tc>
      </w:tr>
    </w:tbl>
    <w:p>
      <w:pPr>
        <w:pStyle w:val="Heading1"/>
      </w:pPr>
      <w:r>
        <w:t>Resumos expandidos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LUCAS M. V.; MELO, DOUGLAS R.; ZEFERINO, CESAR A.; BEZERRA, EDUARDO A.. Analysis of LEON3 systems integration for a Network-on-Chip. In: 2018 IEEE 19th LatinAmerican Test Symposium (LATS), 2018, Sao Paulo. 2018 IEEE 19th Latin-American Test Symposium (LATS). New York: IEEE, 2018.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METZGER, Luiz Gustavo; ZEFERINO, Cesar Albenes; FLOREZ, M. J. S.. Modeling attacks on NoC-based SoCs. In: MICROELECTRONICS STUDENTS FORUM (SFORUM), 14., 2014, Aracajú. Proceedings.... Aracajú: UFS, 2014. p. 1-3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RECH, Paulo Roberto Machado; RAABE, André Luis Alice; ZEFERINO, Cesar Albenes. BIP IV: Ampliando o potencial pedagógico da ferramenta Bipide. In: SIMPÓSIO BRASILEIRO DE INFORMÁTICA NA EDUCAÇÃO, 2011, Aracajú. Proceedings.... S.l.: s.n., 2011. p. 841-843</w:t>
            </w:r>
          </w:p>
        </w:tc>
      </w:tr>
    </w:tbl>
    <w:p>
      <w:pPr>
        <w:pStyle w:val="Heading1"/>
      </w:pPr>
      <w:r>
        <w:t>Resumos publicados em anais de congressos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PAULO; ZEFERINO, CESAR; PERES, BRUNO. Bipide Web: Construção de uma Versão Online do Ambiente de Desenvolvimento Integrado Bipide. In: VI Congresso Brasileiro de Informática na Educação, 2017, Recife. . : , 2017. p. 91-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ZEFERINO, Cesar Albenes. Codificação de dados Bus-invert aplicada na redução do consumo de energia na rede SoCIN com avaliação em tecnologia ASIC.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RECALCATTI, Éderson; PEREIRA, Rodrigo Vinícius Mendonça; ZEFERINO, Cesar Albenes. Avaliação da confiabilidade do protocolo LIN em aplicações aeroespaciais. In: SEMINÁRIO DE INICIAÇÃO CIENTÍFICA, 12., 2013, Itajaí. Anais... Itajaí: Univali, 2013.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HEIL, Maiara; ZEFERINO, Cesar Albenes; CANCIAN, Rafael Luiz; TORRES, Roberto Miguel. Sistema Web para gerenciamenro de requisições de um observatório. In: REUNIÃO ANUAL DA SOCIEDADE ASTRONÔMICA BRASILEIRA, 31., 2005, . Boletim da Sociedade Astronômica Brasileira. São Paulo:: Sociedade Astronômica Brasileira, 2005. p. 192-192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FIAMONCINI, Julio Cesar; VALLE FILHO, Adhemar Maria do; ZEFERINO, Cesar Albenes. PROPIC: A Hardware/Software Platform for the Synthesis of Microcontroller-based Systems in FPGA. In: 4th Students Forum on Microelectronics, 2004, Porto de Galinhas. Proceedings. S.l.: s.n.,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Desenvolvimento de um Modelo de Microcontrolador Parametrizável em VHDL para Síntese em FPGA. In: XIX Congresso Regional de Iniciação Científica e Tecnológica em Engenharia, 2004, Curitiba. Anais. Curitiba: UFPR, 2004.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Redes-em-Chip. In: III Seminário de Iniciação Científica da UNIVALI, 2004, BIguaçu. Anais. Itajaí: UNIVALI, 2004. p. 31-31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DALFOVO, Edson; BARON, Sidnei; CANCIAN, Rafael Luiz; ZEFERINO, Cesar Albenes. Desenvolvimento de Sistemas Emvarcados para Controle de Acesso a Ambiente.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HOSTINS, Higor; ZEFERINO, Cesar Albenes. Adaptadores de Comunicação de Protocolos Padrão para o Protocolo de uma Rede-em-Chip.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MACHADO, Marcel Antônio de Souca; ZEFERINO, Cesar Albenes. Ferramentas de Apoio ao Projeto de Redes-em-Chip.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Albenes. Mecanismos de Comunicação para Redes em Chip.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ZEFERINO, Cesar Albenes. Desenvolvimento de Drivers de Dispositivos para uma Plataforma de Sistema Embarcado. In: XVIII Congresso Regional de Iniciação Científica e Tecnológica em Engenharia, 2003, Itajaí. Anais. Itajaí: UNIVALI,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Networks-on-Chip: Architectures and Models to Evaluate Area and Performance. In: Int. IFIP WG 10.5 Conference on Very Large Scale Integration of System-on-Chip, 2003, Darmstadt. Proceedings. Darmstadt: Technische Universitat Darmstadt, 2003. p. 449-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SUSIN, Altamiro Amadeu. Models to Evaluate Area and Performance of On-Chip Interconnection Architectures. In: 2nd International Information and Telecommunication Technologies Symposium, 2003, Florianópolis. Proceedings. Fundaçao Barddal Educ. e Cult.: Florianópolis, 2003.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Espírito; ZEFERINO, Cesar Albenes. Projeto, Síntese e Avaliação de Unidades Aritmética Lógica em FPGA. In: XVII Congresso Regional de Iniciação Científica e Tecnológica em Engenharia, 2002, Passo Fundo. Anais. Passo Fundo: Editora UPF, 2002. p. 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Proposal of Interconnect Network Architecture for Multiprocessor Systems and High Level Synthesis. In: MICROELECTRONICS SEMINAR, 1998, Bento Gonçalves. Proceedings. Porto Alegre: Instituto de Informática da UFRGS, 1998. p. 193-194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Humberto; PINHEIRO, José Renes; COLLING, Ivan Eidt. Simulação Dinâmica do Motor de Indução com Controle Vetorial. In: JORNADA DE PESQUISA DA UFSM, 1992, Santa Maria. Anais. Santa Maria: Editora da UFSM, 1992. p. 565-565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BALDISSERA, Fábio Antônio; PEREIRA, Dalnei da Veiga; CHIESA, Juarez; RAISER, A. G.; ZEFERINO, Cesar Albenes. Estudo do Criocongelamento Progressivo de Células de Medula Óssea Canina Utilizando o Sistema Cryoson. In: Jornada de Pesquisa da UFSM, 1992, Santa Maria. Anais. Santa Maria: Editora da UFSM, 1992. p. 81-81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COLLING, Ivan Eidt; ZEFERINO, Cesar Albenes; PINHEIRO, Humberto; PINHEIRO, José Renes. Simulação do Motor de Indução Baseado no Princípio da Orientação pelo Campo. In: SALÃO DE INICIAÇÃO CIENTÍFICA, 1992, Porto Alegre. Anais. Porto Alegre: Editora da UFRGS, 1992. p. 175-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BALDISSERA, Fábio Antônio; PEREIRA, Dalnei da Veiga; CHIESA, Juarez; RAISER, A. G.. Estudo do Sistema Cryoson Aplicado ao Congelamento de Medula Óssea Canina. In: SALÃO DE INICIAÇÃO CIENTÍFICA, 1992, Porto Alegre. Anais. Porto Alegre: Editora da UFRGS, 1992. p. 177-177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JORNADA DE PESQUISA DA UFSM, 1991, Santa Maria. Anais. Santa Maria: Editora da UFSM, 1991. p. 183-183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Renes; ROCHA, Thomaz Port da. O Microcontrolador 80C196 Associado a Inversores. In: SALÃO DE INICIAÇÃO CIENTÍFICA, 1991, Porto Alegre. Anais. Porto Alegre: Editora da UFRGS, 1991. p. 174-174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PINHEIRO, José Renes. Desenvolvimento de um Simulador de Controle Vetorial de Motor de Indução. In: SALÃO DE INICIAÇÃO CIENTÍFICA, 1991, Porto Alegre. Anais. Porto Alegre: Editora da UFRGS, 1991. p. 242-242</w:t>
            </w:r>
          </w:p>
        </w:tc>
      </w:tr>
    </w:tbl>
    <w:p>
      <w:pPr>
        <w:pStyle w:val="Heading1"/>
      </w:pPr>
      <w:r>
        <w:t>Apresentações de Trabalho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A Importância da Pesquisa na Formação do Mestre Profissional em Gestão de Políticas Públicas. 2019.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ALBENES ZEFERINO, CESAR. Laboratório de Sistemas Embarcados e Distribuídos.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COMUNELLO, Eros; CABRAL, Rodrigo Becke. Painel P&amp;D em Computação Aplicada. 2015.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e pesquisas no Laboratório de Sistemas Embarcados e Distribuídos.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2014.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às Redes-em-Chip.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Arquitetura de Redes em Chip. 2012.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Engenharia de Computação. 2011.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RECALCATTI, Éderson; ZEFERINO, Cesar Albenes. Development of an IP core for the LIN automotive network. 2011.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VEIGA, Fabrício; ZEFERINO, Cesar Albenes. Provimento de tolerância a faltas em Redes-em-Chip. 2010.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Parcerias e capacidade de investimentos em inovação.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VEIGA, Fabrício. Provimento de tolerância a faltas em Redes-em-Chip.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 da UNIVALI. 2010.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BRUCH, Jaison Valmor; PIZZONI, Magnos Roberto; ZEFERINO, Cesar Albenes. BrownPepper: a SystemC-based simulator for performance evaluation of Networks-on-Chip. 2009.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Projeto de Redes-em-Chip para Sistemas Multicore.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Mestrado em Computação Aplicada. 2009.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Redes-em-Chip para sistemas multicore. 2008.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Mestrado em Computação Aplicada da UNIVALI e a Sociedade Brasileira de Computação. 2007.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Valmor; PEREIRA, Thiago Felski; KREUTZ, Márcio Eduardo; SUSIN, Altamiro Amadeu. Avaliação de desempenho de Rede-em-Chip modelada em SystemC. 2007.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Marcos Roberto da; PEREIRA, Maicon Carlos; SALVADOR, Caroline Farias; TORRES, Roberto Miguel; CANCIAN, Rafael Luiz; ZEFERINO, Cesar Albenes. AstroFácil: Sistema Computacional Embarcado para Automatização de Telescópios de Pequeno Porte.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CANCIAN, Maiara Heil; ZEFERINO, Cesar Albenes; CANCIAN, Rafael Luiz; TORRES, Roberto Miguel. Sistema Web para Gerenciamento do Acesso a um Observatório Astronômico. 2006.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Computação Embarcada. 2006.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a Redes em Chip. 2005.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SANTO, Frederico Guilherme Mariani Do Espirito; ZEFERINO, Cesar Albenes; SUSIN, Altamiro Amadeu. Uma arquitetura de roteador parametrizável para a síntese de Redes-em-Chip.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FIAMONCINI, Julio Cesar; CANCIAN, Rafael Luiz; ZEFERINO, Cesar Albenes. Desenvolvimento de drivers de dispositivos para uma plataforma de sistema embarcado microcontrolado. 2004.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Conceitos e metodologias para o projeto de circuitos integrados. 2003.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BAMPI, Sergio; SUSIN, Altamiro Amadeu. A study on interconnection networks for high performance parallel computers. 1999. (Apresentação de Trabalho/Congresso)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Introdução à Lógica Programável. 1997.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O Multicomputador Nó//. 1995. (Apresentação de Trabalho/Conferência ou palestra)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LÜCKE, Herman Adolf Harry. Um multicomputador com sistema experimental de comunicação. 1995. (Apresentação de Trabalho/Congresso)</w:t>
            </w:r>
          </w:p>
        </w:tc>
      </w:tr>
    </w:tbl>
    <w:p>
      <w:pPr>
        <w:pStyle w:val="Heading1"/>
      </w:pPr>
      <w:r>
        <w:t>Outras produções bibliográficas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Um estudo sobre a transformada discreta do cosseno e sua aplicacao na codificacao de video digital. Porto Alegre: CPGCC da UFRGS, 1999 (Trabalho Individual).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0b306b"/>
          </w:tcPr>
          <w:p>
            <w:pPr>
              <w:spacing w:before="60" w:after="60"/>
            </w:pPr>
            <w:r>
              <w:rPr>
                <w:b/>
                <w:color w:val="FFFFFF"/>
                <w:sz w:val="26"/>
              </w:rPr>
              <w:t>Produção técnica</w:t>
            </w:r>
          </w:p>
        </w:tc>
      </w:tr>
    </w:tbl>
    <w:p>
      <w:pPr>
        <w:pStyle w:val="Heading1"/>
      </w:pPr>
      <w:r>
        <w:t>Assessoria e consultoria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externo do processo de análise de projetos de pesquisa para a Pró-Reitoria de Pesquisa e Pós-Graduação da Universidade Regional de Blumenau nos programas PIBIC/CNPq e PIBIC/FURB.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Membro do Comitê de Avaliação de propostas para Projeto do Sistema Brasileiro de TV Digital (MC/MCT/FINEP/FUNTEL). 2004.</w:t>
            </w:r>
          </w:p>
        </w:tc>
      </w:tr>
    </w:tbl>
    <w:p>
      <w:pPr>
        <w:pStyle w:val="Heading1"/>
      </w:pPr>
      <w:r>
        <w:t>Programas de computador sem registro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PERES, Bruno Pereira. BipWeb.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SILVA, Eduardo Alves da; ZEFERINO, Cesar Albenes. RedScarf - Network-on-Chip Simulator.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GONCALVES, Hendrig Wernner Maus Santana; BORTOLUZZI, Fabrício; ZEFERINO, Cesar Albenes. BIP/OS: sistema operacional de tempo real para o microcontrolador uBIP.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OLIVEIRA JR., Nereu Pires de; RAABE, André Luis Alice; ZEFERINO, Cesar Albenes. Bipide 4.0.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RAABE, André Luis Alice; ZEFERINO, Cesar Albenes; WAGNER, Flávio Rech. Bipide 3.0.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BrownPepper 2009.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VIEIRA, Paulo Viniccius; ZEFERINO, Cesar Albenes. BipIde - IDE para programação com o processador BIP.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Thiago Felski; BRUCH, Jaison Valmor. X Gsim: Plataforma para avaliação de desempenho de Rede-em-Chip.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RTL do roteador ParIS.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medidor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BRUCH, Jaison Valmor. Modelo SystemC TL de núcleo gerador de tráfego.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HOSTINS, Higor; VIEIRA, Paulo Viniccius. PIC Tools. 2005.</w:t>
            </w:r>
          </w:p>
        </w:tc>
      </w:tr>
    </w:tbl>
    <w:p>
      <w:pPr>
        <w:pStyle w:val="Heading1"/>
      </w:pPr>
      <w:r>
        <w:t>Produtos tecnológicos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MELO, Douglas Rossi; ZEFERINO, Cesar Albenes. XIRU: Extensible Interface for Routing Unit.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GUTSTEIN, William Simon; FREITAS, Gabriel Goedert; ZEFERINO, Cesar Albenes. LIN IP Verilog.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BEREJUCK, Marcelo Daniel; ZEFERINO, Cesar Albenes. ParIS 2: A Parameterizable Interconnect Switch for Networks-on-Chip with QoS.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PEREIRA, Rodrigo Vinícius Mendonça; ZEFERINO, Cesar Albenes. LIN IP VHDL.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SANTANA, Rodrigo Martins; ZEFERINO, Cesar Albenes. Soft-cores em VHDL sintetizável de adaptadores de interface OCP/SoCIN baseados no protocolo OCP Básico.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PEREIRA, Fabiano Melo; HOSTINS, Higor. PIC16vhdl.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SANTO, Frederico Guilherme Mariani Do Espirito. ParIS (Parameterizable Interconnection Switch). 2003.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RASoC (Router Architecture for SoC). 2002.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RSPIN - Router for SPIN (Scalable, Programmable Interconnection Network). 2001.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GONTIJO, Walter. Interface PCI integrada em FPGA. 1997.</w:t>
            </w:r>
          </w:p>
        </w:tc>
      </w:tr>
    </w:tbl>
    <w:p>
      <w:pPr>
        <w:pStyle w:val="Heading1"/>
      </w:pPr>
      <w:r>
        <w:t>Trabalhos técnicos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XXXX30-2021-7. 2021.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XXXX31-2020-9.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do CNPq - Processo No XXXX52-2020-1. 2020.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XXXXX.XXXX74-2019-00.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05/2019 - PIBIC.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02/2019 - Programa de Bolsas de Pesquisa do Artigo 170.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XXXX41-2019-9.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ad-hoc da Capes - Processo No. XXXXX.XXXX98-2019-00. 2019.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ad-hoc da Capes - Processo No. XXXXX.XXXX87-2018-01. 2018.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SBMicro - Avaliador de dissertação submetida ao Concurso de Teses e Dissertações 2017.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Avaliador de proposta submetida ao Edital 35/2017 - Programa de Apoio a Eventos no Pai&amp;#769;s - PAEP (Processo XXXX.155263/2017-00.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05-2016.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Relato&amp;#769;rio Final do Edital 06-2014.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03/2017 - PIBIC.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02/2017 - Programa de Bolsas de Pesquisa do Artigo 170.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05/2017 - ProBIC.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04/2017 - PIBITI. 2017.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02/2016 - Programa de Bolsas de Pesquisa do Artigo 170.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XXXX34-16-3.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XXXX97-16-0.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XXXX84-13-9.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03/2016 - PIBIC.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XXXX34-16-6.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XXXX63-16-5.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04/2016 - PIBITI.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05/2016 - ProBIC.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CESAR. Consultor ad hoc da SBMicro - Avaliador de dissertação submetida ao Concurso de Teses e Dissertações 2016.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XXXX87-16-4. 2016.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XX54-15-88.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XX86-15-21.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XX98-15-16.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03/2015 - PIBIC.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XX01-15-12.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05/2015 - ProBIC.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04/2015 - PIBITI.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XX39-15-71.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XX13-15-09.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XX90-15-82.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Elsevier - Avaliador de livro didático.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XXX51-14-3.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02/2015 - Art. 170.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03/2014.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04/2014.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05/2014.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XXX16-14-3. 2015.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49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XX28-14-4.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XX31-14-0.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XX05-14-1.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XX35-14-0.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XX14-14-93.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02/2014 - Programa de Bolsas de Pesquisa do Artigo 170.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XX48-14-58.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XX73-14-01.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XX22-14-08.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59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XX50-14-32.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XX02-14-47.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XX84-14-4.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XX93-14-52.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05/2014 - ProBIC.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02/2013.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04/2014 - PIBITI.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03/2014 - PIBIC.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XX02-14-51.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XX16-14-1. 2014.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69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XXX41-13-1.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XX40-13-0.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XX29-13-8.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Avaliação do Prêmio Capes de Teses.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XXX93-12-2.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XX57-13-71.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79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Profissional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XX60-13-20.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XX0-13-80.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XX02-13-31.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XXX44-13-7.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dos relatórios finais em formato de artigo dos projetos aprovados no Edital 02/2012.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03/2013 - PIBIC.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Seminário de Acompanhamento de Programas de Pós-Graduação em Ciência da Computação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XX51-13-5.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89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de Pedidos de Reconsideração da Avaliação Trienal 2013 da área de Ciência da Computação.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XX14-13-9.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XX67-13-9.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02/2013 - Programa de Bolsas de Pesquisa do Artigo 170.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XX42-13-07.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XX30-13-17.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XX18-13-6.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Prêmio Capes de Teses - Ano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XX48-13-1.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Acadêmico 2013.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99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XXX69-13-3.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04/2013 - PIBITI.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05/2013 - ProBIC.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XX00-13-08.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XX22-13-8.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XXXX27/2013-3. 2013.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Elaboração do Qualis e DOC Área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07/2012.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XXXX70/2012-5.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109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relatório final de projeto aprovado no Edital 03/2011.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XX95-12-91.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02/2012 - Programa de Bolsas de Pesquisa do Artigo 170.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XX38-12-52.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CASANOVA, Marco Antonio; CACERES, Edson Roberto. Consultor ad hoc da Capes - Prêmio Capes de Teses - Ano 2012.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XXX05-12-0.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Processo No XXX16-12-2.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Julgamento de Propostas de MINTER/DINTER e Mestrado Profissional da área de Ciência da Computação. 2012.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03/2011 - PIBITI.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02/2011 - PIBIC/CNPq.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119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Membro da Comissão de Análise do APCN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XXXX99/2011-0.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do CNPq - Processo No XXXX42/2011-0.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Capes - Acompanhamento da Reunião de Coordenadores de PPG da área de Ciência da Computação - Ano 2011. 2011.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02/2010 - PIBIC/CNPq.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01/2010 - Programa de Bolsas de Pesquisa do Artigo 170.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03/2010 - ProBIC. 2010.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02/2009 - PIBIC/CNPq. 2009.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01/2008 - Programa de Bolsas de Pesquisa do Artigo 170.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129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03/2008 - ProBIC. 2008.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01/2007 - Programa de Bolsas de Pesquisa do Artigo 170. 2007.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FAPESC - Chamada Pública para Pesquisa Universal CT&amp;I FAPESC 03/2006.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02/2006 - Programa de Bolsas de Pesquisa do Artigo 170.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133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04/2006 - ProBIC. 2006.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134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FURB - Programas PIBIC/CNPq e ProBIC/CNPq 2005.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135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02/2005 - ProBIC.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136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03/2005 - PIBIC.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137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01/2005 - Programa de Bolsas de Pesquisa do Artigo 170. 2005.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138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04/2004 -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139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03/2004 - ProBIC.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140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FINEP - Comitê de Avaliação de Projetos referente à carta-convite MC/MCT/FINEP/FUNTTEL 06/2004.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 Edital 01/2004 - Programa de Bolsas de Pesquisa do Artigo 170. 2004.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142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Albenes. Consultor ad hoc da Univali - Avaliador de projetos submetidos aos programas de bolsas ProBIC e PIBIC 2003. 2003.</w:t>
            </w:r>
          </w:p>
        </w:tc>
      </w:tr>
    </w:tbl>
    <w:p>
      <w:pPr>
        <w:pStyle w:val="Heading1"/>
      </w:pPr>
      <w:r>
        <w:t>Entrevistas, mesas redondas, programas e comentários na mídia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pPr>
              <w:jc w:val="both"/>
            </w:pPr>
            <w:r>
              <w:t>ZEFERINO, Cesar Albenes; SPANN, James; MATTEI, Andre Luiz Pierri. Impacto do ensino de engenharia e de ciências na indústria e no desenvolvimento econômico,. 2017. (Programa de rádio ou TV/Mesa redonda).</w:t>
            </w:r>
          </w:p>
        </w:tc>
      </w:tr>
    </w:tbl>
    <w:p>
      <w:pPr>
        <w:pStyle w:val="Title"/>
      </w:pPr>
      <w:r>
        <w:t>Linhas de pesquisa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0"/>
          </w:tcPr>
          <w:p>
            <w:r>
              <w:rPr>
                <w:b/>
                <w:color w:val="0B306B"/>
              </w:rPr>
              <w:t>1</w:t>
            </w:r>
          </w:p>
        </w:tc>
        <w:tc>
          <w:tcPr>
            <w:tcW w:type="dxa" w:w="10000"/>
          </w:tcPr>
          <w:p>
            <w:r>
              <w:t>Projeto de Sistemas Digitais Integrados</w:t>
            </w:r>
          </w:p>
          <w:p>
            <w:pPr>
              <w:jc w:val="both"/>
            </w:pPr>
            <w:r>
              <w:t>Objetivo: Estuda questões relacionadas ao projeto de sistemas digitais integrados em um único chip, incluindo metodologias de projeto, ferramentas para auxílio à integração de sistemas e modelagem e síntese de sistemas digitais integrados.</w:t>
            </w:r>
          </w:p>
          <w:p>
            <w:r>
              <w:t>Palavras-chave: Projeto de Sistemas Digitais; Sistemas Integrados; FPGA.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2</w:t>
            </w:r>
          </w:p>
        </w:tc>
        <w:tc>
          <w:tcPr>
            <w:tcW w:type="dxa" w:w="10000"/>
          </w:tcPr>
          <w:p>
            <w:r>
              <w:t>Redes-em-Chip</w:t>
            </w:r>
          </w:p>
          <w:p>
            <w:pPr>
              <w:jc w:val="both"/>
            </w:pPr>
            <w:r>
              <w:t>Objetivo: Aborda o desenvolvimento de novas arquiteturas de comunicação intra-chip para a integração de sistemas embarcados distribuídos construído em uma única pastilha de silício. São realizados trabalhos sobre especificação projeto, modelagem, síntese e avaliação de redes-em-chip.</w:t>
            </w:r>
          </w:p>
          <w:p>
            <w:r>
              <w:t>Palavras-chave: Arquitetura de Redes de Interconexão; Sistemas Integrados; Redes-em-Chip.</w:t>
            </w:r>
          </w:p>
        </w:tc>
      </w:tr>
      <w:tr>
        <w:tc>
          <w:tcPr>
            <w:tcW w:type="dxa" w:w="0"/>
          </w:tcPr>
          <w:p>
            <w:r>
              <w:rPr>
                <w:b/>
                <w:color w:val="0B306B"/>
              </w:rPr>
              <w:t>3</w:t>
            </w:r>
          </w:p>
        </w:tc>
        <w:tc>
          <w:tcPr>
            <w:tcW w:type="dxa" w:w="10000"/>
          </w:tcPr>
          <w:p>
            <w:r>
              <w:t>Sistemas Embarcados</w:t>
            </w:r>
          </w:p>
          <w:p>
            <w:pPr>
              <w:jc w:val="both"/>
            </w:pPr>
            <w:r>
              <w:t>Objetivo: Investiga aspectos associados ao projeto de sistemas computacionais embarcados, incluindo metodologias de projeto, concepção de sistemas dedicados baseados em microcontroladores e processadores digitais de sinais, desenvolvimento de software básico e aplicativos, bem como o projeto e a implementação de soluções de automação e robótica baseada em sistemas computacionais embarcados.</w:t>
            </w:r>
          </w:p>
          <w:p>
            <w:r>
              <w:t>Palavras-chave: Arquitetura de Computadores; Sistemas Embarcados; Microcontroladores.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